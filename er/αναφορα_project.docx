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B6CFF" w14:textId="0BF50798" w:rsidR="00BE1AAD" w:rsidRPr="00B2546D" w:rsidRDefault="008B019E" w:rsidP="00B2546D">
      <w:pPr>
        <w:pStyle w:val="Title"/>
        <w:pBdr>
          <w:bottom w:val="single" w:sz="8" w:space="12" w:color="4F81BD" w:themeColor="accent1"/>
        </w:pBdr>
        <w:jc w:val="center"/>
        <w:rPr>
          <w:rFonts w:cstheme="majorHAnsi"/>
          <w:i/>
          <w:iCs/>
          <w:color w:val="31849B" w:themeColor="accent5" w:themeShade="BF"/>
          <w:sz w:val="36"/>
          <w:szCs w:val="36"/>
          <w:lang w:val="el-GR" w:eastAsia="ja-JP"/>
        </w:rPr>
      </w:pPr>
      <w:bookmarkStart w:id="0" w:name="_Hlk209210068"/>
      <w:r w:rsidRPr="00B2546D">
        <w:rPr>
          <w:rFonts w:cstheme="majorHAnsi"/>
          <w:color w:val="31849B" w:themeColor="accent5" w:themeShade="BF"/>
          <w:sz w:val="36"/>
          <w:szCs w:val="36"/>
          <w:lang w:val="el-GR" w:eastAsia="ja-JP"/>
        </w:rPr>
        <w:t>Προγραμματισμός &amp; Συστήματα στον Παγκόσμιο Ιστό</w:t>
      </w:r>
      <w:r w:rsidR="00BE1AAD" w:rsidRPr="00B2546D">
        <w:rPr>
          <w:rFonts w:cstheme="majorHAnsi"/>
          <w:color w:val="31849B" w:themeColor="accent5" w:themeShade="BF"/>
          <w:sz w:val="36"/>
          <w:szCs w:val="36"/>
          <w:lang w:val="el-GR" w:eastAsia="ja-JP"/>
        </w:rPr>
        <w:br/>
      </w:r>
      <w:r w:rsidR="00BE1AAD" w:rsidRPr="00B2546D">
        <w:rPr>
          <w:rFonts w:cstheme="majorHAnsi"/>
          <w:i/>
          <w:iCs/>
          <w:color w:val="215868" w:themeColor="accent5" w:themeShade="80"/>
          <w:sz w:val="36"/>
          <w:szCs w:val="36"/>
          <w:lang w:val="el-GR" w:eastAsia="ja-JP"/>
        </w:rPr>
        <w:t>Εργαστηριακή Άσκηση Ακαδημαϊκού Έτους 2024-25</w:t>
      </w:r>
      <w:bookmarkEnd w:id="0"/>
    </w:p>
    <w:p w14:paraId="6B7F8654" w14:textId="7C32C25C" w:rsidR="008B019E" w:rsidRPr="00B2546D" w:rsidRDefault="00BE1AAD" w:rsidP="00BE1AAD">
      <w:pPr>
        <w:jc w:val="center"/>
        <w:rPr>
          <w:rFonts w:asciiTheme="majorHAnsi" w:hAnsiTheme="majorHAnsi" w:cstheme="majorHAnsi"/>
          <w:sz w:val="32"/>
          <w:szCs w:val="32"/>
          <w:lang w:val="el-GR" w:eastAsia="ja-JP"/>
        </w:rPr>
      </w:pPr>
      <w:r w:rsidRPr="00B2546D">
        <w:rPr>
          <w:rFonts w:asciiTheme="majorHAnsi" w:hAnsiTheme="majorHAnsi" w:cstheme="majorHAnsi"/>
          <w:sz w:val="32"/>
          <w:szCs w:val="32"/>
          <w:lang w:val="el-GR" w:eastAsia="ja-JP"/>
        </w:rPr>
        <w:t>Θέμα: Σύστημα Υποστήριξης Διπλωματικών Εργασιών</w:t>
      </w:r>
    </w:p>
    <w:p w14:paraId="22503A5E" w14:textId="77777777" w:rsidR="00BE1AAD" w:rsidRPr="00B2546D" w:rsidRDefault="00BE1AAD">
      <w:pPr>
        <w:rPr>
          <w:rFonts w:asciiTheme="majorHAnsi" w:hAnsiTheme="majorHAnsi" w:cstheme="majorHAnsi"/>
          <w:lang w:val="el-GR"/>
        </w:rPr>
        <w:sectPr w:rsidR="00BE1AAD" w:rsidRPr="00B2546D" w:rsidSect="00034616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8E5851F" w14:textId="77777777" w:rsidR="007C04A8" w:rsidRPr="00B2546D" w:rsidRDefault="007C04A8">
      <w:pPr>
        <w:rPr>
          <w:rFonts w:asciiTheme="majorHAnsi" w:hAnsiTheme="majorHAnsi" w:cstheme="majorHAnsi"/>
          <w:sz w:val="24"/>
          <w:szCs w:val="24"/>
          <w:lang w:val="el-GR"/>
        </w:rPr>
      </w:pPr>
    </w:p>
    <w:p w14:paraId="28A67966" w14:textId="77777777" w:rsidR="00D15837" w:rsidRPr="00B2546D" w:rsidRDefault="00D15837" w:rsidP="007C04A8">
      <w:pPr>
        <w:jc w:val="right"/>
        <w:rPr>
          <w:rFonts w:asciiTheme="majorHAnsi" w:hAnsiTheme="majorHAnsi" w:cstheme="majorHAnsi"/>
          <w:sz w:val="24"/>
          <w:szCs w:val="24"/>
          <w:u w:val="single"/>
          <w:lang w:val="el-GR"/>
        </w:rPr>
        <w:sectPr w:rsidR="00D15837" w:rsidRPr="00B2546D" w:rsidSect="003F00B9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</w:p>
    <w:p w14:paraId="0B3330AE" w14:textId="39AE6F20" w:rsidR="00D15837" w:rsidRPr="00165A4B" w:rsidRDefault="00000000" w:rsidP="00D15837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l-GR"/>
        </w:rPr>
        <w:sectPr w:rsidR="00D15837" w:rsidRPr="00165A4B" w:rsidSect="00D15837">
          <w:type w:val="continuous"/>
          <w:pgSz w:w="12240" w:h="15840"/>
          <w:pgMar w:top="1440" w:right="1800" w:bottom="1440" w:left="1800" w:header="720" w:footer="720" w:gutter="0"/>
          <w:cols w:num="3" w:space="720"/>
          <w:docGrid w:linePitch="360"/>
        </w:sectPr>
      </w:pPr>
      <w:r w:rsidRPr="00165A4B">
        <w:rPr>
          <w:rFonts w:asciiTheme="majorHAnsi" w:hAnsiTheme="majorHAnsi" w:cstheme="majorHAnsi"/>
          <w:sz w:val="24"/>
          <w:szCs w:val="24"/>
          <w:u w:val="single"/>
          <w:lang w:val="el-GR"/>
        </w:rPr>
        <w:t>Ονοματεπώνυμο</w:t>
      </w:r>
      <w:r w:rsidR="003F00B9" w:rsidRPr="00165A4B">
        <w:rPr>
          <w:rFonts w:asciiTheme="majorHAnsi" w:hAnsiTheme="majorHAnsi" w:cstheme="majorHAnsi"/>
          <w:sz w:val="24"/>
          <w:szCs w:val="24"/>
          <w:u w:val="single"/>
          <w:lang w:val="el-GR"/>
        </w:rPr>
        <w:t>:</w:t>
      </w:r>
      <w:r w:rsidR="00044BD7" w:rsidRPr="00165A4B">
        <w:rPr>
          <w:rFonts w:asciiTheme="majorHAnsi" w:hAnsiTheme="majorHAnsi" w:cstheme="majorHAnsi"/>
          <w:sz w:val="24"/>
          <w:szCs w:val="24"/>
          <w:u w:val="single"/>
          <w:lang w:val="el-GR" w:eastAsia="ja-JP"/>
        </w:rPr>
        <w:br/>
      </w:r>
      <w:proofErr w:type="spellStart"/>
      <w:r w:rsidR="00044BD7" w:rsidRPr="00165A4B">
        <w:rPr>
          <w:rFonts w:asciiTheme="majorHAnsi" w:hAnsiTheme="majorHAnsi" w:cstheme="majorHAnsi"/>
          <w:sz w:val="24"/>
          <w:szCs w:val="24"/>
          <w:lang w:val="el-GR" w:eastAsia="ja-JP"/>
        </w:rPr>
        <w:t>Δερβένης</w:t>
      </w:r>
      <w:proofErr w:type="spellEnd"/>
      <w:r w:rsidR="00044BD7"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</w:t>
      </w:r>
      <w:proofErr w:type="spellStart"/>
      <w:r w:rsidR="00044BD7" w:rsidRPr="00165A4B">
        <w:rPr>
          <w:rFonts w:asciiTheme="majorHAnsi" w:hAnsiTheme="majorHAnsi" w:cstheme="majorHAnsi"/>
          <w:sz w:val="24"/>
          <w:szCs w:val="24"/>
          <w:lang w:val="el-GR" w:eastAsia="ja-JP"/>
        </w:rPr>
        <w:t>Ιάσονας</w:t>
      </w:r>
      <w:proofErr w:type="spellEnd"/>
      <w:r w:rsidR="00044BD7" w:rsidRPr="00165A4B">
        <w:rPr>
          <w:rFonts w:asciiTheme="majorHAnsi" w:hAnsiTheme="majorHAnsi" w:cstheme="majorHAnsi"/>
          <w:sz w:val="24"/>
          <w:szCs w:val="24"/>
          <w:lang w:val="el-GR" w:eastAsia="ja-JP"/>
        </w:rPr>
        <w:br/>
      </w:r>
      <w:proofErr w:type="spellStart"/>
      <w:r w:rsidR="00044BD7" w:rsidRPr="00165A4B">
        <w:rPr>
          <w:rFonts w:asciiTheme="majorHAnsi" w:hAnsiTheme="majorHAnsi" w:cstheme="majorHAnsi"/>
          <w:sz w:val="24"/>
          <w:szCs w:val="24"/>
          <w:lang w:val="el-GR" w:eastAsia="ja-JP"/>
        </w:rPr>
        <w:t>Κολόι</w:t>
      </w:r>
      <w:proofErr w:type="spellEnd"/>
      <w:r w:rsidR="00044BD7"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Νίκος</w:t>
      </w:r>
      <w:r w:rsidR="00044BD7" w:rsidRPr="00165A4B">
        <w:rPr>
          <w:rFonts w:asciiTheme="majorHAnsi" w:hAnsiTheme="majorHAnsi" w:cstheme="majorHAnsi"/>
          <w:sz w:val="24"/>
          <w:szCs w:val="24"/>
          <w:lang w:val="el-GR" w:eastAsia="ja-JP"/>
        </w:rPr>
        <w:br/>
      </w:r>
      <w:r w:rsidR="00044BD7" w:rsidRPr="00165A4B">
        <w:rPr>
          <w:rFonts w:asciiTheme="majorHAnsi" w:hAnsiTheme="majorHAnsi" w:cstheme="majorHAnsi"/>
          <w:sz w:val="24"/>
          <w:szCs w:val="24"/>
          <w:lang w:val="el-GR"/>
        </w:rPr>
        <w:t>Ξένου Εμμανουέλα</w:t>
      </w:r>
      <w:r w:rsidR="00044BD7" w:rsidRPr="00165A4B">
        <w:rPr>
          <w:rFonts w:asciiTheme="majorHAnsi" w:hAnsiTheme="majorHAnsi" w:cstheme="majorHAnsi"/>
          <w:sz w:val="24"/>
          <w:szCs w:val="24"/>
          <w:lang w:val="el-GR" w:eastAsia="ja-JP"/>
        </w:rPr>
        <w:br/>
        <w:t>Τούντας Δημήτρης</w:t>
      </w:r>
      <w:r w:rsidR="00BE1AAD" w:rsidRPr="00165A4B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="00BE1AAD" w:rsidRPr="00165A4B">
        <w:rPr>
          <w:rFonts w:asciiTheme="majorHAnsi" w:hAnsiTheme="majorHAnsi" w:cstheme="majorHAnsi"/>
          <w:sz w:val="24"/>
          <w:szCs w:val="24"/>
          <w:lang w:val="el-GR"/>
        </w:rPr>
        <w:br/>
      </w:r>
      <w:r w:rsidRPr="00165A4B">
        <w:rPr>
          <w:rFonts w:asciiTheme="majorHAnsi" w:hAnsiTheme="majorHAnsi" w:cstheme="majorHAnsi"/>
          <w:sz w:val="24"/>
          <w:szCs w:val="24"/>
          <w:u w:val="single"/>
          <w:lang w:val="el-GR"/>
        </w:rPr>
        <w:t>Αριθμός Μητρώου:</w:t>
      </w:r>
      <w:r w:rsidRPr="00165A4B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="00044BD7" w:rsidRPr="00165A4B">
        <w:rPr>
          <w:rFonts w:asciiTheme="majorHAnsi" w:hAnsiTheme="majorHAnsi" w:cstheme="majorHAnsi"/>
          <w:sz w:val="24"/>
          <w:szCs w:val="24"/>
          <w:lang w:val="el-GR"/>
        </w:rPr>
        <w:br/>
      </w:r>
      <w:r w:rsidR="00BE1AAD" w:rsidRPr="00165A4B">
        <w:rPr>
          <w:rFonts w:asciiTheme="majorHAnsi" w:hAnsiTheme="majorHAnsi" w:cstheme="majorHAnsi"/>
          <w:sz w:val="24"/>
          <w:szCs w:val="24"/>
          <w:lang w:val="el-GR"/>
        </w:rPr>
        <w:t>10</w:t>
      </w:r>
      <w:r w:rsidR="00044BD7" w:rsidRPr="00165A4B">
        <w:rPr>
          <w:rFonts w:asciiTheme="majorHAnsi" w:hAnsiTheme="majorHAnsi" w:cstheme="majorHAnsi"/>
          <w:sz w:val="24"/>
          <w:szCs w:val="24"/>
          <w:lang w:val="el-GR"/>
        </w:rPr>
        <w:t>97437</w:t>
      </w:r>
      <w:r w:rsidR="00BE1AAD" w:rsidRPr="00165A4B">
        <w:rPr>
          <w:rFonts w:asciiTheme="majorHAnsi" w:hAnsiTheme="majorHAnsi" w:cstheme="majorHAnsi"/>
          <w:sz w:val="24"/>
          <w:szCs w:val="24"/>
          <w:lang w:val="el-GR"/>
        </w:rPr>
        <w:br/>
        <w:t>10</w:t>
      </w:r>
      <w:r w:rsidR="00044BD7" w:rsidRPr="00165A4B">
        <w:rPr>
          <w:rFonts w:asciiTheme="majorHAnsi" w:hAnsiTheme="majorHAnsi" w:cstheme="majorHAnsi"/>
          <w:sz w:val="24"/>
          <w:szCs w:val="24"/>
          <w:lang w:val="el-GR"/>
        </w:rPr>
        <w:t>63429</w:t>
      </w:r>
      <w:r w:rsidR="00BE1AAD" w:rsidRPr="00165A4B">
        <w:rPr>
          <w:rFonts w:asciiTheme="majorHAnsi" w:hAnsiTheme="majorHAnsi" w:cstheme="majorHAnsi"/>
          <w:sz w:val="24"/>
          <w:szCs w:val="24"/>
          <w:lang w:val="el-GR"/>
        </w:rPr>
        <w:br/>
        <w:t>10</w:t>
      </w:r>
      <w:r w:rsidR="00044BD7" w:rsidRPr="00165A4B">
        <w:rPr>
          <w:rFonts w:asciiTheme="majorHAnsi" w:hAnsiTheme="majorHAnsi" w:cstheme="majorHAnsi"/>
          <w:sz w:val="24"/>
          <w:szCs w:val="24"/>
          <w:lang w:val="el-GR"/>
        </w:rPr>
        <w:t>54286</w:t>
      </w:r>
      <w:r w:rsidR="00BE1AAD" w:rsidRPr="00165A4B">
        <w:rPr>
          <w:rFonts w:asciiTheme="majorHAnsi" w:hAnsiTheme="majorHAnsi" w:cstheme="majorHAnsi"/>
          <w:sz w:val="24"/>
          <w:szCs w:val="24"/>
          <w:lang w:val="el-GR"/>
        </w:rPr>
        <w:br/>
        <w:t>10</w:t>
      </w:r>
      <w:r w:rsidR="00044BD7" w:rsidRPr="00165A4B">
        <w:rPr>
          <w:rFonts w:asciiTheme="majorHAnsi" w:hAnsiTheme="majorHAnsi" w:cstheme="majorHAnsi"/>
          <w:sz w:val="24"/>
          <w:szCs w:val="24"/>
          <w:lang w:val="el-GR"/>
        </w:rPr>
        <w:t>93504</w:t>
      </w:r>
      <w:r w:rsidR="00D15837"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br/>
      </w:r>
      <w:r w:rsidR="003F00B9" w:rsidRPr="00165A4B">
        <w:rPr>
          <w:rFonts w:asciiTheme="majorHAnsi" w:hAnsiTheme="majorHAnsi" w:cstheme="majorHAnsi"/>
          <w:sz w:val="24"/>
          <w:szCs w:val="24"/>
          <w:u w:val="single"/>
          <w:lang w:val="el-GR"/>
        </w:rPr>
        <w:t>Έτος Εισαγωγής:</w:t>
      </w:r>
      <w:r w:rsidR="00D15837" w:rsidRPr="00165A4B">
        <w:rPr>
          <w:rFonts w:asciiTheme="majorHAnsi" w:hAnsiTheme="majorHAnsi" w:cstheme="majorHAnsi"/>
          <w:sz w:val="24"/>
          <w:szCs w:val="24"/>
          <w:u w:val="single"/>
          <w:lang w:val="el-GR"/>
        </w:rPr>
        <w:br/>
      </w:r>
      <w:r w:rsidR="00D15837" w:rsidRPr="00165A4B">
        <w:rPr>
          <w:rFonts w:asciiTheme="majorHAnsi" w:hAnsiTheme="majorHAnsi" w:cstheme="majorHAnsi"/>
          <w:sz w:val="24"/>
          <w:szCs w:val="24"/>
          <w:lang w:val="el-GR"/>
        </w:rPr>
        <w:t>2021-22</w:t>
      </w:r>
      <w:r w:rsidR="00D15837" w:rsidRPr="00165A4B">
        <w:rPr>
          <w:rFonts w:asciiTheme="majorHAnsi" w:hAnsiTheme="majorHAnsi" w:cstheme="majorHAnsi"/>
          <w:sz w:val="24"/>
          <w:szCs w:val="24"/>
          <w:lang w:val="el-GR"/>
        </w:rPr>
        <w:br/>
        <w:t>2017-18</w:t>
      </w:r>
      <w:r w:rsidR="00D15837" w:rsidRPr="00165A4B">
        <w:rPr>
          <w:rFonts w:asciiTheme="majorHAnsi" w:hAnsiTheme="majorHAnsi" w:cstheme="majorHAnsi"/>
          <w:sz w:val="24"/>
          <w:szCs w:val="24"/>
          <w:u w:val="single"/>
          <w:lang w:val="el-GR"/>
        </w:rPr>
        <w:br/>
      </w:r>
      <w:r w:rsidR="00D15837" w:rsidRPr="00165A4B">
        <w:rPr>
          <w:rFonts w:asciiTheme="majorHAnsi" w:hAnsiTheme="majorHAnsi" w:cstheme="majorHAnsi"/>
          <w:sz w:val="24"/>
          <w:szCs w:val="24"/>
          <w:lang w:val="el-GR"/>
        </w:rPr>
        <w:t>2016-17</w:t>
      </w:r>
      <w:r w:rsidR="00D15837" w:rsidRPr="00165A4B">
        <w:rPr>
          <w:rFonts w:asciiTheme="majorHAnsi" w:hAnsiTheme="majorHAnsi" w:cstheme="majorHAnsi"/>
          <w:sz w:val="24"/>
          <w:szCs w:val="24"/>
          <w:lang w:val="el-GR"/>
        </w:rPr>
        <w:br/>
        <w:t>2021-22</w:t>
      </w:r>
      <w:r w:rsidR="00D15837" w:rsidRPr="00165A4B">
        <w:rPr>
          <w:rFonts w:asciiTheme="majorHAnsi" w:hAnsiTheme="majorHAnsi" w:cstheme="majorHAnsi"/>
          <w:sz w:val="24"/>
          <w:szCs w:val="24"/>
          <w:u w:val="single"/>
          <w:lang w:val="el-GR"/>
        </w:rPr>
        <w:br/>
      </w:r>
    </w:p>
    <w:p w14:paraId="7ADBFB64" w14:textId="0DF1AAD4" w:rsidR="00BE1AAD" w:rsidRPr="00165A4B" w:rsidRDefault="00044BD7" w:rsidP="00D15837">
      <w:pPr>
        <w:rPr>
          <w:rFonts w:asciiTheme="majorHAnsi" w:hAnsiTheme="majorHAnsi" w:cstheme="majorHAnsi"/>
          <w:b/>
          <w:bCs/>
          <w:sz w:val="24"/>
          <w:szCs w:val="24"/>
          <w:lang w:val="el-GR"/>
        </w:rPr>
        <w:sectPr w:rsidR="00BE1AAD" w:rsidRPr="00165A4B" w:rsidSect="00D15837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 xml:space="preserve"> </w:t>
      </w:r>
    </w:p>
    <w:p w14:paraId="28B4D922" w14:textId="77777777" w:rsidR="007C04A8" w:rsidRPr="00165A4B" w:rsidRDefault="007C04A8">
      <w:pPr>
        <w:rPr>
          <w:rFonts w:asciiTheme="majorHAnsi" w:hAnsiTheme="majorHAnsi" w:cstheme="majorHAnsi"/>
          <w:sz w:val="24"/>
          <w:szCs w:val="24"/>
          <w:lang w:val="el-GR" w:eastAsia="ja-JP"/>
        </w:rPr>
      </w:pPr>
    </w:p>
    <w:p w14:paraId="562B87E1" w14:textId="6E783A06" w:rsidR="00AB4F80" w:rsidRPr="00165A4B" w:rsidRDefault="009E28BB" w:rsidP="007C04A8">
      <w:pPr>
        <w:jc w:val="center"/>
        <w:rPr>
          <w:rFonts w:asciiTheme="majorHAnsi" w:hAnsiTheme="majorHAnsi" w:cstheme="majorHAnsi"/>
          <w:sz w:val="24"/>
          <w:szCs w:val="24"/>
          <w:lang w:eastAsia="ja-JP"/>
        </w:rPr>
      </w:pPr>
      <w:r w:rsidRPr="00165A4B">
        <w:rPr>
          <w:rFonts w:asciiTheme="majorHAnsi" w:hAnsiTheme="majorHAnsi" w:cstheme="majorHAnsi"/>
          <w:sz w:val="24"/>
          <w:szCs w:val="24"/>
          <w:lang w:eastAsia="ja-JP"/>
        </w:rPr>
        <w:t>[</w:t>
      </w:r>
      <w:r w:rsidR="007C04A8" w:rsidRPr="00165A4B">
        <w:rPr>
          <w:rFonts w:asciiTheme="majorHAnsi" w:hAnsiTheme="majorHAnsi" w:cstheme="majorHAnsi"/>
          <w:sz w:val="24"/>
          <w:szCs w:val="24"/>
          <w:lang w:eastAsia="ja-JP"/>
        </w:rPr>
        <w:t xml:space="preserve">INSERT SCREENSHOT TOY </w:t>
      </w:r>
      <w:r w:rsidR="007C04A8" w:rsidRPr="00165A4B">
        <w:rPr>
          <w:rFonts w:asciiTheme="majorHAnsi" w:hAnsiTheme="majorHAnsi" w:cstheme="majorHAnsi"/>
          <w:sz w:val="24"/>
          <w:szCs w:val="24"/>
          <w:lang w:val="el-GR" w:eastAsia="ja-JP"/>
        </w:rPr>
        <w:t>ΓΑΜΑΤΟΥ</w:t>
      </w:r>
      <w:r w:rsidR="007C04A8" w:rsidRPr="00165A4B">
        <w:rPr>
          <w:rFonts w:asciiTheme="majorHAnsi" w:hAnsiTheme="majorHAnsi" w:cstheme="majorHAnsi"/>
          <w:sz w:val="24"/>
          <w:szCs w:val="24"/>
          <w:lang w:eastAsia="ja-JP"/>
        </w:rPr>
        <w:t xml:space="preserve"> </w:t>
      </w:r>
      <w:r w:rsidR="007C04A8" w:rsidRPr="00165A4B">
        <w:rPr>
          <w:rFonts w:asciiTheme="majorHAnsi" w:hAnsiTheme="majorHAnsi" w:cstheme="majorHAnsi"/>
          <w:sz w:val="24"/>
          <w:szCs w:val="24"/>
          <w:lang w:val="el-GR" w:eastAsia="ja-JP"/>
        </w:rPr>
        <w:t>ΜΑΣ</w:t>
      </w:r>
      <w:r w:rsidR="007C04A8" w:rsidRPr="00165A4B">
        <w:rPr>
          <w:rFonts w:asciiTheme="majorHAnsi" w:hAnsiTheme="majorHAnsi" w:cstheme="majorHAnsi"/>
          <w:sz w:val="24"/>
          <w:szCs w:val="24"/>
          <w:lang w:eastAsia="ja-JP"/>
        </w:rPr>
        <w:t xml:space="preserve"> LAYOUT</w:t>
      </w:r>
      <w:r w:rsidRPr="00165A4B">
        <w:rPr>
          <w:rFonts w:asciiTheme="majorHAnsi" w:hAnsiTheme="majorHAnsi" w:cstheme="majorHAnsi"/>
          <w:sz w:val="24"/>
          <w:szCs w:val="24"/>
          <w:lang w:eastAsia="ja-JP"/>
        </w:rPr>
        <w:t>]</w:t>
      </w:r>
    </w:p>
    <w:p w14:paraId="7DB09A4C" w14:textId="77777777" w:rsidR="009D7F31" w:rsidRPr="00165A4B" w:rsidRDefault="00000000" w:rsidP="007C04A8">
      <w:pPr>
        <w:pStyle w:val="Heading1"/>
        <w:rPr>
          <w:rFonts w:cstheme="majorHAnsi"/>
          <w:sz w:val="24"/>
          <w:szCs w:val="24"/>
        </w:rPr>
      </w:pPr>
      <w:r w:rsidRPr="00165A4B">
        <w:rPr>
          <w:rFonts w:cstheme="majorHAnsi"/>
          <w:sz w:val="24"/>
          <w:szCs w:val="24"/>
        </w:rPr>
        <w:br w:type="page"/>
      </w:r>
    </w:p>
    <w:p w14:paraId="09D85585" w14:textId="480DBBFA" w:rsidR="009D7F31" w:rsidRPr="004E1A6F" w:rsidRDefault="009D7F31" w:rsidP="007C04A8">
      <w:pPr>
        <w:pStyle w:val="Heading1"/>
        <w:rPr>
          <w:rFonts w:cstheme="majorHAnsi"/>
          <w:color w:val="31849B" w:themeColor="accent5" w:themeShade="BF"/>
          <w:sz w:val="40"/>
          <w:szCs w:val="40"/>
          <w:lang w:eastAsia="ja-JP"/>
        </w:rPr>
      </w:pPr>
      <w:r w:rsidRPr="00C06684">
        <w:rPr>
          <w:rFonts w:cstheme="majorHAnsi"/>
          <w:color w:val="31849B" w:themeColor="accent5" w:themeShade="BF"/>
          <w:sz w:val="40"/>
          <w:szCs w:val="40"/>
          <w:lang w:val="el-GR" w:eastAsia="ja-JP"/>
        </w:rPr>
        <w:lastRenderedPageBreak/>
        <w:t>Π</w:t>
      </w:r>
      <w:r w:rsidRPr="00C06684">
        <w:rPr>
          <w:rFonts w:cstheme="majorHAnsi"/>
          <w:color w:val="31849B" w:themeColor="accent5" w:themeShade="BF"/>
          <w:sz w:val="32"/>
          <w:szCs w:val="32"/>
          <w:lang w:val="el-GR" w:eastAsia="ja-JP"/>
        </w:rPr>
        <w:t>ΕΡΙΕΧΟΜΕΝΑ</w:t>
      </w:r>
      <w:r w:rsidR="004E1A6F">
        <w:rPr>
          <w:rFonts w:cstheme="majorHAnsi"/>
          <w:color w:val="31849B" w:themeColor="accent5" w:themeShade="BF"/>
          <w:sz w:val="32"/>
          <w:szCs w:val="32"/>
          <w:lang w:eastAsia="ja-JP"/>
        </w:rPr>
        <w:t>_</w:t>
      </w:r>
    </w:p>
    <w:p w14:paraId="6837EDC3" w14:textId="1D83CD44" w:rsidR="00AB4F80" w:rsidRPr="00165A4B" w:rsidRDefault="00000000" w:rsidP="007C04A8">
      <w:pPr>
        <w:pStyle w:val="Heading1"/>
        <w:rPr>
          <w:rFonts w:cstheme="majorHAnsi"/>
          <w:color w:val="31849B" w:themeColor="accent5" w:themeShade="BF"/>
          <w:sz w:val="24"/>
          <w:szCs w:val="24"/>
          <w:lang w:val="el-GR"/>
        </w:rPr>
      </w:pPr>
      <w:r w:rsidRPr="00165A4B">
        <w:rPr>
          <w:rFonts w:cstheme="majorHAnsi"/>
          <w:color w:val="31849B" w:themeColor="accent5" w:themeShade="BF"/>
          <w:sz w:val="24"/>
          <w:szCs w:val="24"/>
          <w:lang w:val="el-GR"/>
        </w:rPr>
        <w:t>1. Εισαγωγή</w:t>
      </w:r>
      <w:r w:rsidR="00EB2ED0" w:rsidRPr="00165A4B">
        <w:rPr>
          <w:rFonts w:cstheme="majorHAnsi"/>
          <w:color w:val="31849B" w:themeColor="accent5" w:themeShade="BF"/>
          <w:sz w:val="24"/>
          <w:szCs w:val="24"/>
          <w:lang w:val="el-GR"/>
        </w:rPr>
        <w:br/>
      </w:r>
    </w:p>
    <w:p w14:paraId="1856C47B" w14:textId="25E9BB4B" w:rsidR="007B2F60" w:rsidRPr="00165A4B" w:rsidRDefault="00196DE6" w:rsidP="00196DE6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sz w:val="24"/>
          <w:szCs w:val="24"/>
          <w:lang w:val="el-GR"/>
        </w:rPr>
        <w:t>Στόχος της εργασίας μας είναι η: «</w:t>
      </w:r>
      <w:r w:rsidRPr="00165A4B">
        <w:rPr>
          <w:rFonts w:asciiTheme="majorHAnsi" w:hAnsiTheme="majorHAnsi" w:cstheme="majorHAnsi"/>
          <w:i/>
          <w:iCs/>
          <w:sz w:val="24"/>
          <w:szCs w:val="24"/>
          <w:lang w:val="el-GR"/>
        </w:rPr>
        <w:t>Ανάπτυξη ενός συνεργατικού συστήματος για την υποστήριξη μιας κοινής διοικητικής διαδικασίας ενός πανεπιστημίου, και συγκεκριμένα η εκπόνηση της διπλωματικής εργασίας»</w:t>
      </w:r>
      <w:r w:rsidRPr="00165A4B">
        <w:rPr>
          <w:rFonts w:asciiTheme="majorHAnsi" w:hAnsiTheme="majorHAnsi" w:cstheme="majorHAnsi"/>
          <w:sz w:val="24"/>
          <w:szCs w:val="24"/>
          <w:lang w:val="el-GR"/>
        </w:rPr>
        <w:t>.</w:t>
      </w:r>
      <w:r w:rsidR="0012115B" w:rsidRPr="00165A4B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Pr="00165A4B">
        <w:rPr>
          <w:rFonts w:asciiTheme="majorHAnsi" w:hAnsiTheme="majorHAnsi" w:cstheme="majorHAnsi"/>
          <w:sz w:val="24"/>
          <w:szCs w:val="24"/>
          <w:lang w:val="el-GR"/>
        </w:rPr>
        <w:t xml:space="preserve">Η </w:t>
      </w:r>
      <w:r w:rsidR="007B2F60" w:rsidRPr="00165A4B">
        <w:rPr>
          <w:rFonts w:asciiTheme="majorHAnsi" w:hAnsiTheme="majorHAnsi" w:cstheme="majorHAnsi"/>
          <w:sz w:val="24"/>
          <w:szCs w:val="24"/>
          <w:lang w:val="el-GR"/>
        </w:rPr>
        <w:t xml:space="preserve">περιγραφή της λειτουργίας </w:t>
      </w:r>
      <w:r w:rsidR="0012115B" w:rsidRPr="00165A4B">
        <w:rPr>
          <w:rFonts w:asciiTheme="majorHAnsi" w:hAnsiTheme="majorHAnsi" w:cstheme="majorHAnsi"/>
          <w:sz w:val="24"/>
          <w:szCs w:val="24"/>
          <w:lang w:val="el-GR"/>
        </w:rPr>
        <w:t>της πλατφόρμας διαχείρισης διπλωματικών μεταξύ φοιτητών και καθηγητών</w:t>
      </w:r>
      <w:r w:rsidR="003B47C9" w:rsidRPr="00165A4B">
        <w:rPr>
          <w:rFonts w:asciiTheme="majorHAnsi" w:hAnsiTheme="majorHAnsi" w:cstheme="majorHAnsi"/>
          <w:sz w:val="24"/>
          <w:szCs w:val="24"/>
          <w:lang w:val="el-GR"/>
        </w:rPr>
        <w:t>,</w:t>
      </w:r>
      <w:r w:rsidR="007B2F60"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γίνεται μέσα από</w:t>
      </w:r>
      <w:r w:rsidRPr="00165A4B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proofErr w:type="spellStart"/>
      <w:r w:rsidRPr="00165A4B">
        <w:rPr>
          <w:rFonts w:asciiTheme="majorHAnsi" w:hAnsiTheme="majorHAnsi" w:cstheme="majorHAnsi"/>
          <w:sz w:val="24"/>
          <w:szCs w:val="24"/>
          <w:lang w:val="el-GR"/>
        </w:rPr>
        <w:t>screenshots</w:t>
      </w:r>
      <w:proofErr w:type="spellEnd"/>
      <w:r w:rsidRPr="00165A4B">
        <w:rPr>
          <w:rFonts w:asciiTheme="majorHAnsi" w:hAnsiTheme="majorHAnsi" w:cstheme="majorHAnsi"/>
          <w:sz w:val="24"/>
          <w:szCs w:val="24"/>
          <w:lang w:val="el-GR"/>
        </w:rPr>
        <w:t xml:space="preserve"> και συνοπτικές επεξηγήσεις</w:t>
      </w:r>
      <w:r w:rsidR="007B2F60" w:rsidRPr="00165A4B">
        <w:rPr>
          <w:rFonts w:asciiTheme="majorHAnsi" w:hAnsiTheme="majorHAnsi" w:cstheme="majorHAnsi"/>
          <w:sz w:val="24"/>
          <w:szCs w:val="24"/>
          <w:lang w:val="el-GR"/>
        </w:rPr>
        <w:t xml:space="preserve"> (όπου </w:t>
      </w:r>
      <w:r w:rsidR="0012115B" w:rsidRPr="00165A4B">
        <w:rPr>
          <w:rFonts w:asciiTheme="majorHAnsi" w:hAnsiTheme="majorHAnsi" w:cstheme="majorHAnsi"/>
          <w:sz w:val="24"/>
          <w:szCs w:val="24"/>
          <w:lang w:val="el-GR"/>
        </w:rPr>
        <w:t>αυτές είναι αναγκαίες</w:t>
      </w:r>
      <w:r w:rsidR="007B2F60" w:rsidRPr="00165A4B">
        <w:rPr>
          <w:rFonts w:asciiTheme="majorHAnsi" w:hAnsiTheme="majorHAnsi" w:cstheme="majorHAnsi"/>
          <w:sz w:val="24"/>
          <w:szCs w:val="24"/>
          <w:lang w:val="el-GR"/>
        </w:rPr>
        <w:t>)</w:t>
      </w:r>
    </w:p>
    <w:p w14:paraId="654636F8" w14:textId="4010D612" w:rsidR="008A7EFA" w:rsidRPr="008A7EFA" w:rsidRDefault="00000000" w:rsidP="00302B7B">
      <w:pPr>
        <w:pStyle w:val="Heading1"/>
        <w:ind w:left="1" w:hanging="1"/>
        <w:rPr>
          <w:rFonts w:cstheme="majorHAnsi"/>
          <w:sz w:val="24"/>
          <w:szCs w:val="24"/>
          <w:lang w:val="el-GR"/>
        </w:rPr>
      </w:pPr>
      <w:r w:rsidRPr="00165A4B">
        <w:rPr>
          <w:rFonts w:cstheme="majorHAnsi"/>
          <w:color w:val="31849B" w:themeColor="accent5" w:themeShade="BF"/>
          <w:sz w:val="24"/>
          <w:szCs w:val="24"/>
          <w:lang w:val="el-GR"/>
        </w:rPr>
        <w:t>2. Περιγραφή Υλοποίησης</w:t>
      </w:r>
      <w:r w:rsidR="00302B7B" w:rsidRPr="00165A4B">
        <w:rPr>
          <w:rFonts w:cstheme="majorHAnsi"/>
          <w:sz w:val="24"/>
          <w:szCs w:val="24"/>
          <w:lang w:val="el-GR"/>
        </w:rPr>
        <w:br/>
      </w:r>
    </w:p>
    <w:p w14:paraId="01914B37" w14:textId="77777777" w:rsidR="00302B7B" w:rsidRPr="00165A4B" w:rsidRDefault="00302B7B" w:rsidP="00302B7B">
      <w:pPr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  <w:lang w:val="el-GR"/>
        </w:rPr>
      </w:pPr>
      <w:r w:rsidRPr="008A7EFA"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</w:rPr>
        <w:t>Backend</w:t>
      </w:r>
    </w:p>
    <w:p w14:paraId="7E9ECB62" w14:textId="3061C573" w:rsidR="00F45845" w:rsidRPr="00165A4B" w:rsidRDefault="00394D25" w:rsidP="00302B7B">
      <w:pPr>
        <w:jc w:val="both"/>
        <w:rPr>
          <w:rFonts w:asciiTheme="majorHAnsi" w:eastAsia="MS Gothic" w:hAnsiTheme="majorHAnsi" w:cstheme="majorHAnsi"/>
          <w:b/>
          <w:bCs/>
          <w:color w:val="4F81BD" w:themeColor="accent1"/>
          <w:sz w:val="24"/>
          <w:szCs w:val="24"/>
          <w:lang w:val="el-GR"/>
        </w:rPr>
      </w:pPr>
      <w:r w:rsidRPr="00165A4B">
        <w:rPr>
          <w:rFonts w:asciiTheme="majorHAnsi" w:eastAsia="MS Mincho" w:hAnsiTheme="majorHAnsi" w:cstheme="majorHAnsi"/>
          <w:sz w:val="24"/>
          <w:szCs w:val="24"/>
          <w:lang w:val="el-GR"/>
        </w:rPr>
        <w:t>Α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ναπτύχθηκε σε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Node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>.</w:t>
      </w:r>
      <w:proofErr w:type="spellStart"/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js</w:t>
      </w:r>
      <w:proofErr w:type="spellEnd"/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 με χρήση του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Express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framework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. Χρησιμοποιήθηκε η βιβλιοθήκη </w:t>
      </w:r>
      <w:proofErr w:type="spellStart"/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mysql</w:t>
      </w:r>
      <w:proofErr w:type="spellEnd"/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2 για τη σύνδεση με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MySQL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 και την εκτέλεση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queries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. Ενσωματώθηκαν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middleware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 όπως </w:t>
      </w:r>
      <w:proofErr w:type="spellStart"/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cors</w:t>
      </w:r>
      <w:proofErr w:type="spellEnd"/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,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express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>.</w:t>
      </w:r>
      <w:proofErr w:type="spellStart"/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json</w:t>
      </w:r>
      <w:proofErr w:type="spellEnd"/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 και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express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>.</w:t>
      </w:r>
      <w:proofErr w:type="spellStart"/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urlencoded</w:t>
      </w:r>
      <w:proofErr w:type="spellEnd"/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. Η λογική οργανώθηκε σε διαφορετικά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routes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 (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login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,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student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,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professor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,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admin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,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topics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,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announcements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>).</w:t>
      </w:r>
    </w:p>
    <w:p w14:paraId="0209C925" w14:textId="77777777" w:rsidR="00302B7B" w:rsidRPr="00165A4B" w:rsidRDefault="008A7EFA" w:rsidP="00302B7B">
      <w:pPr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  <w:lang w:val="el-GR"/>
        </w:rPr>
      </w:pPr>
      <w:r w:rsidRPr="008A7EFA"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</w:rPr>
        <w:t>Frontend</w:t>
      </w:r>
    </w:p>
    <w:p w14:paraId="77D08BD1" w14:textId="546F61D8" w:rsidR="00F45845" w:rsidRPr="00165A4B" w:rsidRDefault="00394D25" w:rsidP="00302B7B">
      <w:pPr>
        <w:jc w:val="both"/>
        <w:rPr>
          <w:rFonts w:asciiTheme="majorHAnsi" w:eastAsia="MS Mincho" w:hAnsiTheme="majorHAnsi" w:cstheme="majorHAnsi"/>
          <w:sz w:val="24"/>
          <w:szCs w:val="24"/>
          <w:lang w:val="el-GR"/>
        </w:rPr>
      </w:pPr>
      <w:r w:rsidRPr="00165A4B">
        <w:rPr>
          <w:rFonts w:asciiTheme="majorHAnsi" w:eastAsia="MS Mincho" w:hAnsiTheme="majorHAnsi" w:cstheme="majorHAnsi"/>
          <w:sz w:val="24"/>
          <w:szCs w:val="24"/>
          <w:lang w:val="el-GR"/>
        </w:rPr>
        <w:t>Β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ασίστηκε σε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HTML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5 και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CSS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, με χρήση του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Bootstrap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framework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 για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responsive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 σχεδιασμό. Η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JavaScript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 υλοποιεί τη </w:t>
      </w:r>
      <w:proofErr w:type="spellStart"/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>διαδραστικότητα</w:t>
      </w:r>
      <w:proofErr w:type="spellEnd"/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 με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AJAX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,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modals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,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counters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 και δυναμικά στοιχεία. Για την απεικόνιση δεδομένων χρησιμοποιήθηκε η βιβλιοθήκη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Chart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>.</w:t>
      </w:r>
      <w:proofErr w:type="spellStart"/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js</w:t>
      </w:r>
      <w:proofErr w:type="spellEnd"/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. Η οργάνωση έγινε σε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views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,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protected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>_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views</w:t>
      </w:r>
      <w:r w:rsidRPr="00165A4B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 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και </w:t>
      </w:r>
      <w:r w:rsidR="008A7EFA" w:rsidRPr="008A7EFA">
        <w:rPr>
          <w:rFonts w:asciiTheme="majorHAnsi" w:eastAsia="MS Mincho" w:hAnsiTheme="majorHAnsi" w:cstheme="majorHAnsi"/>
          <w:sz w:val="24"/>
          <w:szCs w:val="24"/>
        </w:rPr>
        <w:t>public</w:t>
      </w:r>
      <w:r w:rsidR="008A7EFA" w:rsidRPr="008A7EFA">
        <w:rPr>
          <w:rFonts w:asciiTheme="majorHAnsi" w:eastAsia="MS Mincho" w:hAnsiTheme="majorHAnsi" w:cstheme="majorHAnsi"/>
          <w:sz w:val="24"/>
          <w:szCs w:val="24"/>
          <w:lang w:val="el-GR"/>
        </w:rPr>
        <w:t>.</w:t>
      </w:r>
    </w:p>
    <w:p w14:paraId="45F0DB5C" w14:textId="77777777" w:rsidR="00930AA1" w:rsidRPr="00165A4B" w:rsidRDefault="008A7EFA" w:rsidP="00930AA1">
      <w:pPr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  <w:lang w:val="el-GR"/>
        </w:rPr>
      </w:pPr>
      <w:r w:rsidRPr="008A7EFA"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  <w:lang w:val="el-GR"/>
        </w:rPr>
        <w:t>Βάση Δεδομένων</w:t>
      </w:r>
      <w:r w:rsidR="00930AA1" w:rsidRPr="00165A4B"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  <w:lang w:val="el-GR"/>
        </w:rPr>
        <w:t xml:space="preserve"> - </w:t>
      </w:r>
      <w:r w:rsidR="00930AA1" w:rsidRPr="00897BCF"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  <w:lang w:val="el-GR"/>
        </w:rPr>
        <w:t>Αρχικοποίηση Συστήματος</w:t>
      </w:r>
    </w:p>
    <w:p w14:paraId="5F38CEF4" w14:textId="50098365" w:rsidR="00F45845" w:rsidRPr="00165A4B" w:rsidRDefault="008A7EFA" w:rsidP="00302B7B">
      <w:pPr>
        <w:jc w:val="both"/>
        <w:rPr>
          <w:rFonts w:asciiTheme="majorHAnsi" w:eastAsia="MS Mincho" w:hAnsiTheme="majorHAnsi" w:cstheme="majorHAnsi"/>
          <w:sz w:val="24"/>
          <w:szCs w:val="24"/>
          <w:lang w:val="el-GR"/>
        </w:rPr>
      </w:pPr>
      <w:r w:rsidRPr="00165A4B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Η αποθήκευση των δεδομένων έγινε σε </w:t>
      </w:r>
      <w:r w:rsidRPr="00165A4B">
        <w:rPr>
          <w:rFonts w:asciiTheme="majorHAnsi" w:eastAsia="MS Mincho" w:hAnsiTheme="majorHAnsi" w:cstheme="majorHAnsi"/>
          <w:sz w:val="24"/>
          <w:szCs w:val="24"/>
        </w:rPr>
        <w:t>MySQL</w:t>
      </w:r>
      <w:r w:rsidRPr="00165A4B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 (</w:t>
      </w:r>
      <w:proofErr w:type="spellStart"/>
      <w:r w:rsidRPr="00165A4B">
        <w:rPr>
          <w:rFonts w:asciiTheme="majorHAnsi" w:eastAsia="MS Mincho" w:hAnsiTheme="majorHAnsi" w:cstheme="majorHAnsi"/>
          <w:sz w:val="24"/>
          <w:szCs w:val="24"/>
        </w:rPr>
        <w:t>xampp</w:t>
      </w:r>
      <w:proofErr w:type="spellEnd"/>
      <w:r w:rsidRPr="00165A4B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). Στον φάκελο </w:t>
      </w:r>
      <w:proofErr w:type="spellStart"/>
      <w:r w:rsidRPr="00165A4B">
        <w:rPr>
          <w:rFonts w:asciiTheme="majorHAnsi" w:eastAsia="MS Mincho" w:hAnsiTheme="majorHAnsi" w:cstheme="majorHAnsi"/>
          <w:sz w:val="24"/>
          <w:szCs w:val="24"/>
        </w:rPr>
        <w:t>mysql</w:t>
      </w:r>
      <w:proofErr w:type="spellEnd"/>
      <w:r w:rsidRPr="00165A4B">
        <w:rPr>
          <w:rFonts w:asciiTheme="majorHAnsi" w:eastAsia="MS Mincho" w:hAnsiTheme="majorHAnsi" w:cstheme="majorHAnsi"/>
          <w:sz w:val="24"/>
          <w:szCs w:val="24"/>
          <w:lang w:val="el-GR"/>
        </w:rPr>
        <w:t>_</w:t>
      </w:r>
      <w:r w:rsidRPr="00165A4B">
        <w:rPr>
          <w:rFonts w:asciiTheme="majorHAnsi" w:eastAsia="MS Mincho" w:hAnsiTheme="majorHAnsi" w:cstheme="majorHAnsi"/>
          <w:sz w:val="24"/>
          <w:szCs w:val="24"/>
        </w:rPr>
        <w:t>server</w:t>
      </w:r>
      <w:r w:rsidRPr="00165A4B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 υπάρχουν τα </w:t>
      </w:r>
      <w:r w:rsidRPr="00165A4B">
        <w:rPr>
          <w:rFonts w:asciiTheme="majorHAnsi" w:eastAsia="MS Mincho" w:hAnsiTheme="majorHAnsi" w:cstheme="majorHAnsi"/>
          <w:sz w:val="24"/>
          <w:szCs w:val="24"/>
        </w:rPr>
        <w:t>SQL</w:t>
      </w:r>
      <w:r w:rsidRPr="00165A4B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 </w:t>
      </w:r>
      <w:r w:rsidRPr="00165A4B">
        <w:rPr>
          <w:rFonts w:asciiTheme="majorHAnsi" w:eastAsia="MS Mincho" w:hAnsiTheme="majorHAnsi" w:cstheme="majorHAnsi"/>
          <w:sz w:val="24"/>
          <w:szCs w:val="24"/>
        </w:rPr>
        <w:t>scripts</w:t>
      </w:r>
      <w:r w:rsidRPr="00165A4B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 για τη δημιουργία και αρχικοποίηση της βάσης. Υλοποιήθηκαν οι πίνακες </w:t>
      </w:r>
      <w:r w:rsidRPr="00165A4B">
        <w:rPr>
          <w:rFonts w:asciiTheme="majorHAnsi" w:eastAsia="MS Mincho" w:hAnsiTheme="majorHAnsi" w:cstheme="majorHAnsi"/>
          <w:sz w:val="24"/>
          <w:szCs w:val="24"/>
        </w:rPr>
        <w:t>Users</w:t>
      </w:r>
      <w:r w:rsidRPr="00165A4B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, </w:t>
      </w:r>
      <w:r w:rsidRPr="00165A4B">
        <w:rPr>
          <w:rFonts w:asciiTheme="majorHAnsi" w:eastAsia="MS Mincho" w:hAnsiTheme="majorHAnsi" w:cstheme="majorHAnsi"/>
          <w:sz w:val="24"/>
          <w:szCs w:val="24"/>
        </w:rPr>
        <w:t>Diplomas</w:t>
      </w:r>
      <w:r w:rsidRPr="00165A4B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, </w:t>
      </w:r>
      <w:r w:rsidRPr="00165A4B">
        <w:rPr>
          <w:rFonts w:asciiTheme="majorHAnsi" w:eastAsia="MS Mincho" w:hAnsiTheme="majorHAnsi" w:cstheme="majorHAnsi"/>
          <w:sz w:val="24"/>
          <w:szCs w:val="24"/>
        </w:rPr>
        <w:t>Committees</w:t>
      </w:r>
      <w:r w:rsidRPr="00165A4B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, </w:t>
      </w:r>
      <w:r w:rsidRPr="00165A4B">
        <w:rPr>
          <w:rFonts w:asciiTheme="majorHAnsi" w:eastAsia="MS Mincho" w:hAnsiTheme="majorHAnsi" w:cstheme="majorHAnsi"/>
          <w:sz w:val="24"/>
          <w:szCs w:val="24"/>
        </w:rPr>
        <w:t>Invitations</w:t>
      </w:r>
      <w:r w:rsidRPr="00165A4B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, </w:t>
      </w:r>
      <w:r w:rsidRPr="00165A4B">
        <w:rPr>
          <w:rFonts w:asciiTheme="majorHAnsi" w:eastAsia="MS Mincho" w:hAnsiTheme="majorHAnsi" w:cstheme="majorHAnsi"/>
          <w:sz w:val="24"/>
          <w:szCs w:val="24"/>
        </w:rPr>
        <w:t>Presentations</w:t>
      </w:r>
      <w:r w:rsidRPr="00165A4B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, </w:t>
      </w:r>
      <w:r w:rsidRPr="00165A4B">
        <w:rPr>
          <w:rFonts w:asciiTheme="majorHAnsi" w:eastAsia="MS Mincho" w:hAnsiTheme="majorHAnsi" w:cstheme="majorHAnsi"/>
          <w:sz w:val="24"/>
          <w:szCs w:val="24"/>
        </w:rPr>
        <w:t>Grades</w:t>
      </w:r>
      <w:r w:rsidRPr="00165A4B">
        <w:rPr>
          <w:rFonts w:asciiTheme="majorHAnsi" w:eastAsia="MS Mincho" w:hAnsiTheme="majorHAnsi" w:cstheme="majorHAnsi"/>
          <w:sz w:val="24"/>
          <w:szCs w:val="24"/>
          <w:lang w:val="el-GR"/>
        </w:rPr>
        <w:t xml:space="preserve">, </w:t>
      </w:r>
      <w:r w:rsidRPr="00165A4B">
        <w:rPr>
          <w:rFonts w:asciiTheme="majorHAnsi" w:eastAsia="MS Mincho" w:hAnsiTheme="majorHAnsi" w:cstheme="majorHAnsi"/>
          <w:sz w:val="24"/>
          <w:szCs w:val="24"/>
        </w:rPr>
        <w:t>Files</w:t>
      </w:r>
      <w:r w:rsidRPr="00165A4B">
        <w:rPr>
          <w:rFonts w:asciiTheme="majorHAnsi" w:eastAsia="MS Mincho" w:hAnsiTheme="majorHAnsi" w:cstheme="majorHAnsi"/>
          <w:sz w:val="24"/>
          <w:szCs w:val="24"/>
          <w:lang w:val="el-GR"/>
        </w:rPr>
        <w:t>, σύμφωνα με τις απαιτήσεις της εκφώνησης</w:t>
      </w:r>
    </w:p>
    <w:p w14:paraId="4CF3E2B0" w14:textId="27B93E37" w:rsidR="00897BCF" w:rsidRPr="00897BCF" w:rsidRDefault="00897BCF" w:rsidP="00302B7B">
      <w:pPr>
        <w:jc w:val="both"/>
        <w:rPr>
          <w:rFonts w:asciiTheme="majorHAnsi" w:eastAsia="MS Mincho" w:hAnsiTheme="majorHAnsi" w:cstheme="majorHAnsi"/>
          <w:sz w:val="24"/>
          <w:szCs w:val="24"/>
          <w:lang w:val="el-GR"/>
        </w:rPr>
      </w:pPr>
      <w:r w:rsidRPr="00897BCF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Για την αρχικοποίηση του συστήματος υλοποιήσαμε μηχανισμό φόρτωσης αρχικών δεδομένων μέσω του αρχείου </w:t>
      </w:r>
      <w:r w:rsidRPr="00897BCF">
        <w:rPr>
          <w:rFonts w:asciiTheme="majorHAnsi" w:hAnsiTheme="majorHAnsi" w:cstheme="majorHAnsi"/>
          <w:b/>
          <w:bCs/>
          <w:sz w:val="24"/>
          <w:szCs w:val="24"/>
          <w:lang w:eastAsia="ja-JP"/>
        </w:rPr>
        <w:t>data</w:t>
      </w:r>
      <w:r w:rsidRPr="00897BCF">
        <w:rPr>
          <w:rFonts w:asciiTheme="majorHAnsi" w:hAnsiTheme="majorHAnsi" w:cstheme="majorHAnsi"/>
          <w:b/>
          <w:bCs/>
          <w:sz w:val="24"/>
          <w:szCs w:val="24"/>
          <w:lang w:val="el-GR" w:eastAsia="ja-JP"/>
        </w:rPr>
        <w:t>.</w:t>
      </w:r>
      <w:proofErr w:type="spellStart"/>
      <w:r w:rsidRPr="00897BCF">
        <w:rPr>
          <w:rFonts w:asciiTheme="majorHAnsi" w:hAnsiTheme="majorHAnsi" w:cstheme="majorHAnsi"/>
          <w:b/>
          <w:bCs/>
          <w:sz w:val="24"/>
          <w:szCs w:val="24"/>
          <w:lang w:eastAsia="ja-JP"/>
        </w:rPr>
        <w:t>json</w:t>
      </w:r>
      <w:proofErr w:type="spellEnd"/>
      <w:r w:rsidRPr="00897BCF">
        <w:rPr>
          <w:rFonts w:asciiTheme="majorHAnsi" w:hAnsiTheme="majorHAnsi" w:cstheme="majorHAnsi"/>
          <w:sz w:val="24"/>
          <w:szCs w:val="24"/>
          <w:lang w:val="el-GR" w:eastAsia="ja-JP"/>
        </w:rPr>
        <w:t>.</w:t>
      </w:r>
    </w:p>
    <w:p w14:paraId="434C513B" w14:textId="77777777" w:rsidR="00897BCF" w:rsidRPr="00897BCF" w:rsidRDefault="00897BCF" w:rsidP="00302B7B">
      <w:pPr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  <w:lang w:val="el-GR" w:eastAsia="ja-JP"/>
        </w:rPr>
      </w:pPr>
      <w:r w:rsidRPr="00897BCF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Το αρχείο </w:t>
      </w:r>
      <w:r w:rsidRPr="00897BCF">
        <w:rPr>
          <w:rFonts w:asciiTheme="majorHAnsi" w:hAnsiTheme="majorHAnsi" w:cstheme="majorHAnsi"/>
          <w:b/>
          <w:bCs/>
          <w:sz w:val="24"/>
          <w:szCs w:val="24"/>
          <w:lang w:eastAsia="ja-JP"/>
        </w:rPr>
        <w:t>config</w:t>
      </w:r>
      <w:r w:rsidRPr="00897BCF">
        <w:rPr>
          <w:rFonts w:asciiTheme="majorHAnsi" w:hAnsiTheme="majorHAnsi" w:cstheme="majorHAnsi"/>
          <w:b/>
          <w:bCs/>
          <w:sz w:val="24"/>
          <w:szCs w:val="24"/>
          <w:lang w:val="el-GR" w:eastAsia="ja-JP"/>
        </w:rPr>
        <w:t>.</w:t>
      </w:r>
      <w:proofErr w:type="spellStart"/>
      <w:r w:rsidRPr="00897BCF">
        <w:rPr>
          <w:rFonts w:asciiTheme="majorHAnsi" w:hAnsiTheme="majorHAnsi" w:cstheme="majorHAnsi"/>
          <w:b/>
          <w:bCs/>
          <w:sz w:val="24"/>
          <w:szCs w:val="24"/>
          <w:lang w:eastAsia="ja-JP"/>
        </w:rPr>
        <w:t>js</w:t>
      </w:r>
      <w:proofErr w:type="spellEnd"/>
      <w:r w:rsidRPr="00897BCF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περιέχει τη συνάρτηση </w:t>
      </w:r>
      <w:proofErr w:type="spellStart"/>
      <w:r w:rsidRPr="00897BCF">
        <w:rPr>
          <w:rFonts w:asciiTheme="majorHAnsi" w:hAnsiTheme="majorHAnsi" w:cstheme="majorHAnsi"/>
          <w:b/>
          <w:bCs/>
          <w:sz w:val="24"/>
          <w:szCs w:val="24"/>
          <w:lang w:eastAsia="ja-JP"/>
        </w:rPr>
        <w:t>insertData</w:t>
      </w:r>
      <w:proofErr w:type="spellEnd"/>
      <w:r w:rsidRPr="00897BCF">
        <w:rPr>
          <w:rFonts w:asciiTheme="majorHAnsi" w:hAnsiTheme="majorHAnsi" w:cstheme="majorHAnsi"/>
          <w:b/>
          <w:bCs/>
          <w:sz w:val="24"/>
          <w:szCs w:val="24"/>
          <w:lang w:val="el-GR" w:eastAsia="ja-JP"/>
        </w:rPr>
        <w:t>()</w:t>
      </w:r>
      <w:r w:rsidRPr="00897BCF">
        <w:rPr>
          <w:rFonts w:asciiTheme="majorHAnsi" w:hAnsiTheme="majorHAnsi" w:cstheme="majorHAnsi"/>
          <w:sz w:val="24"/>
          <w:szCs w:val="24"/>
          <w:lang w:val="el-GR" w:eastAsia="ja-JP"/>
        </w:rPr>
        <w:t>, η οποία εισάγει τα δεδομένα στη βάση.</w:t>
      </w:r>
    </w:p>
    <w:p w14:paraId="61D50F5C" w14:textId="77777777" w:rsidR="00897BCF" w:rsidRPr="00897BCF" w:rsidRDefault="00897BCF" w:rsidP="00302B7B">
      <w:pPr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  <w:lang w:val="el-GR" w:eastAsia="ja-JP"/>
        </w:rPr>
      </w:pPr>
      <w:r w:rsidRPr="00897BCF">
        <w:rPr>
          <w:rFonts w:asciiTheme="majorHAnsi" w:hAnsiTheme="majorHAnsi" w:cstheme="majorHAnsi"/>
          <w:sz w:val="24"/>
          <w:szCs w:val="24"/>
          <w:lang w:val="el-GR" w:eastAsia="ja-JP"/>
        </w:rPr>
        <w:lastRenderedPageBreak/>
        <w:t xml:space="preserve">Η συνάρτηση εισάγεται ως </w:t>
      </w:r>
      <w:r w:rsidRPr="00897BCF">
        <w:rPr>
          <w:rFonts w:asciiTheme="majorHAnsi" w:hAnsiTheme="majorHAnsi" w:cstheme="majorHAnsi"/>
          <w:sz w:val="24"/>
          <w:szCs w:val="24"/>
          <w:lang w:eastAsia="ja-JP"/>
        </w:rPr>
        <w:t>module</w:t>
      </w:r>
      <w:r w:rsidRPr="00897BCF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στον </w:t>
      </w:r>
      <w:r w:rsidRPr="00897BCF">
        <w:rPr>
          <w:rFonts w:asciiTheme="majorHAnsi" w:hAnsiTheme="majorHAnsi" w:cstheme="majorHAnsi"/>
          <w:b/>
          <w:bCs/>
          <w:sz w:val="24"/>
          <w:szCs w:val="24"/>
          <w:lang w:eastAsia="ja-JP"/>
        </w:rPr>
        <w:t>server</w:t>
      </w:r>
      <w:r w:rsidRPr="00897BCF">
        <w:rPr>
          <w:rFonts w:asciiTheme="majorHAnsi" w:hAnsiTheme="majorHAnsi" w:cstheme="majorHAnsi"/>
          <w:b/>
          <w:bCs/>
          <w:sz w:val="24"/>
          <w:szCs w:val="24"/>
          <w:lang w:val="el-GR" w:eastAsia="ja-JP"/>
        </w:rPr>
        <w:t>.</w:t>
      </w:r>
      <w:proofErr w:type="spellStart"/>
      <w:r w:rsidRPr="00897BCF">
        <w:rPr>
          <w:rFonts w:asciiTheme="majorHAnsi" w:hAnsiTheme="majorHAnsi" w:cstheme="majorHAnsi"/>
          <w:b/>
          <w:bCs/>
          <w:sz w:val="24"/>
          <w:szCs w:val="24"/>
          <w:lang w:eastAsia="ja-JP"/>
        </w:rPr>
        <w:t>js</w:t>
      </w:r>
      <w:proofErr w:type="spellEnd"/>
      <w:r w:rsidRPr="00897BCF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και εκτελείται με την εκκίνηση του </w:t>
      </w:r>
      <w:r w:rsidRPr="00897BCF">
        <w:rPr>
          <w:rFonts w:asciiTheme="majorHAnsi" w:hAnsiTheme="majorHAnsi" w:cstheme="majorHAnsi"/>
          <w:sz w:val="24"/>
          <w:szCs w:val="24"/>
          <w:lang w:eastAsia="ja-JP"/>
        </w:rPr>
        <w:t>server</w:t>
      </w:r>
      <w:r w:rsidRPr="00897BCF">
        <w:rPr>
          <w:rFonts w:asciiTheme="majorHAnsi" w:hAnsiTheme="majorHAnsi" w:cstheme="majorHAnsi"/>
          <w:sz w:val="24"/>
          <w:szCs w:val="24"/>
          <w:lang w:val="el-GR" w:eastAsia="ja-JP"/>
        </w:rPr>
        <w:t>.</w:t>
      </w:r>
    </w:p>
    <w:p w14:paraId="45BB2ED6" w14:textId="77777777" w:rsidR="00897BCF" w:rsidRPr="00897BCF" w:rsidRDefault="00897BCF" w:rsidP="00302B7B">
      <w:pPr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  <w:lang w:val="el-GR" w:eastAsia="ja-JP"/>
        </w:rPr>
      </w:pPr>
      <w:r w:rsidRPr="00897BCF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Πριν από κάθε εισαγωγή γίνεται έλεγχος για </w:t>
      </w:r>
      <w:r w:rsidRPr="00897BCF">
        <w:rPr>
          <w:rFonts w:asciiTheme="majorHAnsi" w:hAnsiTheme="majorHAnsi" w:cstheme="majorHAnsi"/>
          <w:b/>
          <w:bCs/>
          <w:sz w:val="24"/>
          <w:szCs w:val="24"/>
          <w:lang w:val="el-GR" w:eastAsia="ja-JP"/>
        </w:rPr>
        <w:t>διπλοτυπίες</w:t>
      </w:r>
      <w:r w:rsidRPr="00897BCF">
        <w:rPr>
          <w:rFonts w:asciiTheme="majorHAnsi" w:hAnsiTheme="majorHAnsi" w:cstheme="majorHAnsi"/>
          <w:sz w:val="24"/>
          <w:szCs w:val="24"/>
          <w:lang w:val="el-GR" w:eastAsia="ja-JP"/>
        </w:rPr>
        <w:t>, ώστε να μην προστεθούν ξανά τα ίδια δεδομένα.</w:t>
      </w:r>
    </w:p>
    <w:p w14:paraId="627ADDC0" w14:textId="117C5315" w:rsidR="00ED06B8" w:rsidRPr="00C06684" w:rsidRDefault="00897BCF" w:rsidP="00ED06B8">
      <w:pPr>
        <w:numPr>
          <w:ilvl w:val="0"/>
          <w:numId w:val="33"/>
        </w:numPr>
        <w:jc w:val="both"/>
        <w:rPr>
          <w:rFonts w:asciiTheme="majorHAnsi" w:hAnsiTheme="majorHAnsi" w:cstheme="majorHAnsi"/>
          <w:sz w:val="24"/>
          <w:szCs w:val="24"/>
          <w:lang w:val="el-GR" w:eastAsia="ja-JP"/>
        </w:rPr>
      </w:pPr>
      <w:r w:rsidRPr="00897BCF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Τα δεδομένα του </w:t>
      </w:r>
      <w:r w:rsidRPr="00897BCF">
        <w:rPr>
          <w:rFonts w:asciiTheme="majorHAnsi" w:hAnsiTheme="majorHAnsi" w:cstheme="majorHAnsi"/>
          <w:b/>
          <w:bCs/>
          <w:sz w:val="24"/>
          <w:szCs w:val="24"/>
          <w:lang w:eastAsia="ja-JP"/>
        </w:rPr>
        <w:t>data</w:t>
      </w:r>
      <w:r w:rsidRPr="00897BCF">
        <w:rPr>
          <w:rFonts w:asciiTheme="majorHAnsi" w:hAnsiTheme="majorHAnsi" w:cstheme="majorHAnsi"/>
          <w:b/>
          <w:bCs/>
          <w:sz w:val="24"/>
          <w:szCs w:val="24"/>
          <w:lang w:val="el-GR" w:eastAsia="ja-JP"/>
        </w:rPr>
        <w:t>.</w:t>
      </w:r>
      <w:proofErr w:type="spellStart"/>
      <w:r w:rsidRPr="00897BCF">
        <w:rPr>
          <w:rFonts w:asciiTheme="majorHAnsi" w:hAnsiTheme="majorHAnsi" w:cstheme="majorHAnsi"/>
          <w:b/>
          <w:bCs/>
          <w:sz w:val="24"/>
          <w:szCs w:val="24"/>
          <w:lang w:eastAsia="ja-JP"/>
        </w:rPr>
        <w:t>json</w:t>
      </w:r>
      <w:proofErr w:type="spellEnd"/>
      <w:r w:rsidRPr="00897BCF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προήλθαν από το </w:t>
      </w:r>
      <w:r w:rsidRPr="00897BCF">
        <w:rPr>
          <w:rFonts w:asciiTheme="majorHAnsi" w:hAnsiTheme="majorHAnsi" w:cstheme="majorHAnsi"/>
          <w:b/>
          <w:bCs/>
          <w:sz w:val="24"/>
          <w:szCs w:val="24"/>
          <w:lang w:val="el-GR" w:eastAsia="ja-JP"/>
        </w:rPr>
        <w:t>κοινό αποθετήριο</w:t>
      </w:r>
      <w:r w:rsidRPr="00897BCF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που δίνεται στην εκφώνηση. Στη συνέχεια έγιναν οι απαραίτητες </w:t>
      </w:r>
      <w:r w:rsidRPr="00897BCF">
        <w:rPr>
          <w:rFonts w:asciiTheme="majorHAnsi" w:hAnsiTheme="majorHAnsi" w:cstheme="majorHAnsi"/>
          <w:b/>
          <w:bCs/>
          <w:sz w:val="24"/>
          <w:szCs w:val="24"/>
          <w:lang w:val="el-GR" w:eastAsia="ja-JP"/>
        </w:rPr>
        <w:t>επεξεργασίες, προσθήκες και τροποποιήσεις</w:t>
      </w:r>
      <w:r w:rsidRPr="00897BCF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, ώστε να καλύπτονται όλες οι πιθανές καταστάσεις διπλωματικών και να αναδεικνύονται οι λειτουργίες του συστήματος (π.χ. </w:t>
      </w:r>
      <w:r w:rsidRPr="00897BCF">
        <w:rPr>
          <w:rFonts w:asciiTheme="majorHAnsi" w:hAnsiTheme="majorHAnsi" w:cstheme="majorHAnsi"/>
          <w:sz w:val="24"/>
          <w:szCs w:val="24"/>
          <w:lang w:eastAsia="ja-JP"/>
        </w:rPr>
        <w:t>login</w:t>
      </w:r>
      <w:r w:rsidRPr="00897BCF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με διαφορετικούς ρόλους, αναθέσεις, αλλαγές κατάστασης).</w:t>
      </w:r>
    </w:p>
    <w:p w14:paraId="24E2F908" w14:textId="00E9997F" w:rsidR="00AB4F80" w:rsidRDefault="00ED06B8" w:rsidP="00ED06B8">
      <w:pPr>
        <w:pStyle w:val="Heading1"/>
        <w:rPr>
          <w:rFonts w:cstheme="majorHAnsi"/>
          <w:sz w:val="24"/>
          <w:szCs w:val="24"/>
        </w:rPr>
      </w:pPr>
      <w:r>
        <w:rPr>
          <w:rFonts w:cstheme="majorHAnsi"/>
          <w:noProof/>
          <w:sz w:val="24"/>
          <w:szCs w:val="24"/>
          <w:lang w:val="el-GR"/>
        </w:rPr>
        <w:drawing>
          <wp:anchor distT="0" distB="0" distL="114300" distR="114300" simplePos="0" relativeHeight="251659264" behindDoc="0" locked="0" layoutInCell="1" allowOverlap="1" wp14:anchorId="5B88EFAD" wp14:editId="7FBA297B">
            <wp:simplePos x="0" y="0"/>
            <wp:positionH relativeFrom="column">
              <wp:posOffset>-952500</wp:posOffset>
            </wp:positionH>
            <wp:positionV relativeFrom="paragraph">
              <wp:posOffset>741680</wp:posOffset>
            </wp:positionV>
            <wp:extent cx="7383780" cy="3817620"/>
            <wp:effectExtent l="0" t="0" r="7620" b="0"/>
            <wp:wrapSquare wrapText="bothSides"/>
            <wp:docPr id="1402427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427518" name="Picture 1402427518"/>
                    <pic:cNvPicPr/>
                  </pic:nvPicPr>
                  <pic:blipFill rotWithShape="1">
                    <a:blip r:embed="rId8"/>
                    <a:srcRect t="3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780" cy="381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 w:rsidRPr="00165A4B">
        <w:rPr>
          <w:rFonts w:cstheme="majorHAnsi"/>
          <w:color w:val="31849B" w:themeColor="accent5" w:themeShade="BF"/>
          <w:sz w:val="24"/>
          <w:szCs w:val="24"/>
        </w:rPr>
        <w:t xml:space="preserve">3. </w:t>
      </w:r>
      <w:r w:rsidR="0012115B" w:rsidRPr="00165A4B">
        <w:rPr>
          <w:rFonts w:cstheme="majorHAnsi"/>
          <w:color w:val="31849B" w:themeColor="accent5" w:themeShade="BF"/>
          <w:sz w:val="24"/>
          <w:szCs w:val="24"/>
        </w:rPr>
        <w:t>E</w:t>
      </w:r>
      <w:r w:rsidR="009C7574" w:rsidRPr="00165A4B">
        <w:rPr>
          <w:rFonts w:cstheme="majorHAnsi"/>
          <w:color w:val="31849B" w:themeColor="accent5" w:themeShade="BF"/>
          <w:sz w:val="24"/>
          <w:szCs w:val="24"/>
        </w:rPr>
        <w:t xml:space="preserve">ntity </w:t>
      </w:r>
      <w:r w:rsidR="0012115B" w:rsidRPr="00165A4B">
        <w:rPr>
          <w:rFonts w:cstheme="majorHAnsi"/>
          <w:color w:val="31849B" w:themeColor="accent5" w:themeShade="BF"/>
          <w:sz w:val="24"/>
          <w:szCs w:val="24"/>
        </w:rPr>
        <w:t>R</w:t>
      </w:r>
      <w:r w:rsidR="009C7574" w:rsidRPr="00165A4B">
        <w:rPr>
          <w:rFonts w:cstheme="majorHAnsi"/>
          <w:color w:val="31849B" w:themeColor="accent5" w:themeShade="BF"/>
          <w:sz w:val="24"/>
          <w:szCs w:val="24"/>
        </w:rPr>
        <w:t xml:space="preserve">elationship </w:t>
      </w:r>
      <w:r w:rsidR="0012115B" w:rsidRPr="00165A4B">
        <w:rPr>
          <w:rFonts w:cstheme="majorHAnsi"/>
          <w:color w:val="31849B" w:themeColor="accent5" w:themeShade="BF"/>
          <w:sz w:val="24"/>
          <w:szCs w:val="24"/>
        </w:rPr>
        <w:t>D</w:t>
      </w:r>
      <w:r w:rsidR="009C7574" w:rsidRPr="00165A4B">
        <w:rPr>
          <w:rFonts w:cstheme="majorHAnsi"/>
          <w:color w:val="31849B" w:themeColor="accent5" w:themeShade="BF"/>
          <w:sz w:val="24"/>
          <w:szCs w:val="24"/>
        </w:rPr>
        <w:t>iagram</w:t>
      </w:r>
      <w:r w:rsidR="000A7ABE" w:rsidRPr="00165A4B">
        <w:rPr>
          <w:rFonts w:cstheme="majorHAnsi"/>
          <w:color w:val="31849B" w:themeColor="accent5" w:themeShade="BF"/>
          <w:sz w:val="24"/>
          <w:szCs w:val="24"/>
        </w:rPr>
        <w:t xml:space="preserve"> (</w:t>
      </w:r>
      <w:r w:rsidR="000A7ABE" w:rsidRPr="00165A4B">
        <w:rPr>
          <w:rFonts w:cstheme="majorHAnsi"/>
          <w:color w:val="31849B" w:themeColor="accent5" w:themeShade="BF"/>
          <w:sz w:val="24"/>
          <w:szCs w:val="24"/>
          <w:lang w:val="el-GR"/>
        </w:rPr>
        <w:t>από</w:t>
      </w:r>
      <w:r w:rsidR="000A7ABE" w:rsidRPr="00165A4B">
        <w:rPr>
          <w:rFonts w:cstheme="majorHAnsi"/>
          <w:color w:val="31849B" w:themeColor="accent5" w:themeShade="BF"/>
          <w:sz w:val="24"/>
          <w:szCs w:val="24"/>
        </w:rPr>
        <w:t xml:space="preserve"> phpMyAdmin)</w:t>
      </w:r>
      <w:r w:rsidR="0068621D" w:rsidRPr="00165A4B">
        <w:rPr>
          <w:rFonts w:cstheme="majorHAnsi"/>
          <w:b w:val="0"/>
          <w:bCs w:val="0"/>
          <w:sz w:val="24"/>
          <w:szCs w:val="24"/>
        </w:rPr>
        <w:br/>
      </w:r>
    </w:p>
    <w:p w14:paraId="04F684FE" w14:textId="77777777" w:rsidR="00ED06B8" w:rsidRPr="00ED06B8" w:rsidRDefault="00ED06B8" w:rsidP="00ED06B8"/>
    <w:p w14:paraId="5EC37737" w14:textId="77777777" w:rsidR="00F45845" w:rsidRPr="00165A4B" w:rsidRDefault="00D75CD8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D75CD8">
        <w:rPr>
          <w:rFonts w:asciiTheme="majorHAnsi" w:hAnsiTheme="majorHAnsi" w:cstheme="majorHAnsi"/>
          <w:sz w:val="24"/>
          <w:szCs w:val="24"/>
          <w:lang w:val="el-GR"/>
        </w:rPr>
        <w:t>Η βάση δεδομένων του συστήματος είναι σχεσιακή και</w:t>
      </w: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σ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>χεδιάστηκε με γνώμονα τη σαφή αποτύπωση όλων των λειτουργιών που απαιτούνται για τη διαχείριση διπλωματικών εργασιών.</w:t>
      </w:r>
    </w:p>
    <w:p w14:paraId="4A77E705" w14:textId="2ADF977E" w:rsidR="00D75CD8" w:rsidRPr="00D75CD8" w:rsidRDefault="00D75CD8" w:rsidP="00302B7B">
      <w:pPr>
        <w:jc w:val="both"/>
        <w:rPr>
          <w:rFonts w:asciiTheme="majorHAnsi" w:hAnsiTheme="majorHAnsi" w:cstheme="majorHAnsi"/>
          <w:color w:val="31849B" w:themeColor="accent5" w:themeShade="BF"/>
          <w:sz w:val="24"/>
          <w:szCs w:val="24"/>
          <w:lang w:val="el-GR"/>
        </w:rPr>
      </w:pPr>
      <w:r w:rsidRPr="00D75CD8"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  <w:lang w:val="el-GR"/>
        </w:rPr>
        <w:t>Κύριες Οντότητες</w:t>
      </w:r>
    </w:p>
    <w:p w14:paraId="74E67870" w14:textId="77777777" w:rsidR="00D75CD8" w:rsidRPr="00D75CD8" w:rsidRDefault="00D75CD8" w:rsidP="00B2546D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D75CD8">
        <w:rPr>
          <w:rFonts w:asciiTheme="majorHAnsi" w:hAnsiTheme="majorHAnsi" w:cstheme="majorHAnsi"/>
          <w:b/>
          <w:bCs/>
          <w:sz w:val="24"/>
          <w:szCs w:val="24"/>
          <w:lang w:val="el-GR"/>
        </w:rPr>
        <w:lastRenderedPageBreak/>
        <w:t>Καθηγητές, Φοιτητές, Γραμματείς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 xml:space="preserve">: τρεις ξεχωριστοί πίνακες χρηστών με </w:t>
      </w:r>
      <w:r w:rsidRPr="00D75CD8">
        <w:rPr>
          <w:rFonts w:asciiTheme="majorHAnsi" w:hAnsiTheme="majorHAnsi" w:cstheme="majorHAnsi"/>
          <w:sz w:val="24"/>
          <w:szCs w:val="24"/>
        </w:rPr>
        <w:t>primary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Pr="00D75CD8">
        <w:rPr>
          <w:rFonts w:asciiTheme="majorHAnsi" w:hAnsiTheme="majorHAnsi" w:cstheme="majorHAnsi"/>
          <w:sz w:val="24"/>
          <w:szCs w:val="24"/>
        </w:rPr>
        <w:t>key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 xml:space="preserve"> το </w:t>
      </w:r>
      <w:r w:rsidRPr="00D75CD8">
        <w:rPr>
          <w:rFonts w:asciiTheme="majorHAnsi" w:hAnsiTheme="majorHAnsi" w:cstheme="majorHAnsi"/>
          <w:sz w:val="24"/>
          <w:szCs w:val="24"/>
        </w:rPr>
        <w:t>id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 xml:space="preserve">. Το </w:t>
      </w:r>
      <w:r w:rsidRPr="00D75CD8">
        <w:rPr>
          <w:rFonts w:asciiTheme="majorHAnsi" w:hAnsiTheme="majorHAnsi" w:cstheme="majorHAnsi"/>
          <w:sz w:val="24"/>
          <w:szCs w:val="24"/>
        </w:rPr>
        <w:t>email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 xml:space="preserve"> και το </w:t>
      </w:r>
      <w:r w:rsidRPr="00D75CD8">
        <w:rPr>
          <w:rFonts w:asciiTheme="majorHAnsi" w:hAnsiTheme="majorHAnsi" w:cstheme="majorHAnsi"/>
          <w:sz w:val="24"/>
          <w:szCs w:val="24"/>
        </w:rPr>
        <w:t>password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 xml:space="preserve"> χρησιμοποιούνται για </w:t>
      </w:r>
      <w:r w:rsidRPr="00D75CD8">
        <w:rPr>
          <w:rFonts w:asciiTheme="majorHAnsi" w:hAnsiTheme="majorHAnsi" w:cstheme="majorHAnsi"/>
          <w:sz w:val="24"/>
          <w:szCs w:val="24"/>
        </w:rPr>
        <w:t>login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>. Ο διαχωρισμός των ρόλων σε διαφορετικούς πίνακες επιτρέπει να διατηρούνται διαφορετικά χαρακτηριστικά ανά κατηγορία χρήστη.</w:t>
      </w:r>
    </w:p>
    <w:p w14:paraId="48A767C8" w14:textId="338C00A5" w:rsidR="00D75CD8" w:rsidRPr="00D75CD8" w:rsidRDefault="00D75CD8" w:rsidP="00B2546D">
      <w:pPr>
        <w:jc w:val="both"/>
        <w:rPr>
          <w:rFonts w:asciiTheme="majorHAnsi" w:hAnsiTheme="majorHAnsi" w:cstheme="majorHAnsi"/>
          <w:sz w:val="24"/>
          <w:szCs w:val="24"/>
        </w:rPr>
      </w:pPr>
      <w:r w:rsidRPr="00D75CD8">
        <w:rPr>
          <w:rFonts w:asciiTheme="majorHAnsi" w:hAnsiTheme="majorHAnsi" w:cstheme="majorHAnsi"/>
          <w:b/>
          <w:bCs/>
          <w:sz w:val="24"/>
          <w:szCs w:val="24"/>
          <w:lang w:val="el-GR"/>
        </w:rPr>
        <w:t>Διπλωματικές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 xml:space="preserve">: κεντρική οντότητα του συστήματος. Συνδέεται με έναν φοιτητή και έναν επιβλέποντα καθηγητή μέσω </w:t>
      </w:r>
      <w:r w:rsidRPr="00D75CD8">
        <w:rPr>
          <w:rFonts w:asciiTheme="majorHAnsi" w:hAnsiTheme="majorHAnsi" w:cstheme="majorHAnsi"/>
          <w:sz w:val="24"/>
          <w:szCs w:val="24"/>
        </w:rPr>
        <w:t>foreign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Pr="00D75CD8">
        <w:rPr>
          <w:rFonts w:asciiTheme="majorHAnsi" w:hAnsiTheme="majorHAnsi" w:cstheme="majorHAnsi"/>
          <w:sz w:val="24"/>
          <w:szCs w:val="24"/>
        </w:rPr>
        <w:t>keys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 xml:space="preserve">. </w:t>
      </w:r>
      <w:proofErr w:type="spellStart"/>
      <w:r w:rsidRPr="00D75CD8">
        <w:rPr>
          <w:rFonts w:asciiTheme="majorHAnsi" w:hAnsiTheme="majorHAnsi" w:cstheme="majorHAnsi"/>
          <w:sz w:val="24"/>
          <w:szCs w:val="24"/>
        </w:rPr>
        <w:t>Περιλ</w:t>
      </w:r>
      <w:proofErr w:type="spellEnd"/>
      <w:r w:rsidRPr="00D75CD8">
        <w:rPr>
          <w:rFonts w:asciiTheme="majorHAnsi" w:hAnsiTheme="majorHAnsi" w:cstheme="majorHAnsi"/>
          <w:sz w:val="24"/>
          <w:szCs w:val="24"/>
        </w:rPr>
        <w:t xml:space="preserve">αμβάνει </w:t>
      </w:r>
      <w:proofErr w:type="spellStart"/>
      <w:r w:rsidRPr="00D75CD8">
        <w:rPr>
          <w:rFonts w:asciiTheme="majorHAnsi" w:hAnsiTheme="majorHAnsi" w:cstheme="majorHAnsi"/>
          <w:sz w:val="24"/>
          <w:szCs w:val="24"/>
        </w:rPr>
        <w:t>ιδιότητες</w:t>
      </w:r>
      <w:proofErr w:type="spellEnd"/>
      <w:r w:rsidRPr="00D75CD8">
        <w:rPr>
          <w:rFonts w:asciiTheme="majorHAnsi" w:hAnsiTheme="majorHAnsi" w:cstheme="majorHAnsi"/>
          <w:sz w:val="24"/>
          <w:szCs w:val="24"/>
        </w:rPr>
        <w:t xml:space="preserve"> όπ</w:t>
      </w:r>
      <w:proofErr w:type="spellStart"/>
      <w:r w:rsidRPr="00D75CD8">
        <w:rPr>
          <w:rFonts w:asciiTheme="majorHAnsi" w:hAnsiTheme="majorHAnsi" w:cstheme="majorHAnsi"/>
          <w:sz w:val="24"/>
          <w:szCs w:val="24"/>
        </w:rPr>
        <w:t>ως</w:t>
      </w:r>
      <w:proofErr w:type="spellEnd"/>
      <w:r w:rsidRPr="00D75CD8">
        <w:rPr>
          <w:rFonts w:asciiTheme="majorHAnsi" w:hAnsiTheme="majorHAnsi" w:cstheme="majorHAnsi"/>
          <w:sz w:val="24"/>
          <w:szCs w:val="24"/>
        </w:rPr>
        <w:t xml:space="preserve"> status (</w:t>
      </w:r>
      <w:proofErr w:type="spellStart"/>
      <w:r w:rsidRPr="00D75CD8">
        <w:rPr>
          <w:rFonts w:asciiTheme="majorHAnsi" w:hAnsiTheme="majorHAnsi" w:cstheme="majorHAnsi"/>
          <w:sz w:val="24"/>
          <w:szCs w:val="24"/>
        </w:rPr>
        <w:t>με</w:t>
      </w:r>
      <w:proofErr w:type="spellEnd"/>
      <w:r w:rsidRPr="00D75C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5CD8">
        <w:rPr>
          <w:rFonts w:asciiTheme="majorHAnsi" w:hAnsiTheme="majorHAnsi" w:cstheme="majorHAnsi"/>
          <w:sz w:val="24"/>
          <w:szCs w:val="24"/>
        </w:rPr>
        <w:t>enum</w:t>
      </w:r>
      <w:proofErr w:type="spellEnd"/>
      <w:r w:rsidRPr="00D75CD8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D75CD8">
        <w:rPr>
          <w:rFonts w:asciiTheme="majorHAnsi" w:hAnsiTheme="majorHAnsi" w:cstheme="majorHAnsi"/>
          <w:sz w:val="24"/>
          <w:szCs w:val="24"/>
        </w:rPr>
        <w:t>τιμές</w:t>
      </w:r>
      <w:proofErr w:type="spellEnd"/>
      <w:r w:rsidRPr="00D75CD8">
        <w:rPr>
          <w:rFonts w:asciiTheme="majorHAnsi" w:hAnsiTheme="majorHAnsi" w:cstheme="majorHAnsi"/>
          <w:sz w:val="24"/>
          <w:szCs w:val="24"/>
        </w:rPr>
        <w:t xml:space="preserve">), </w:t>
      </w:r>
      <w:proofErr w:type="spellStart"/>
      <w:r w:rsidRPr="00D75CD8">
        <w:rPr>
          <w:rFonts w:asciiTheme="majorHAnsi" w:hAnsiTheme="majorHAnsi" w:cstheme="majorHAnsi"/>
          <w:sz w:val="24"/>
          <w:szCs w:val="24"/>
        </w:rPr>
        <w:t>pdf_path</w:t>
      </w:r>
      <w:proofErr w:type="spellEnd"/>
      <w:r w:rsidRPr="00D75CD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75CD8">
        <w:rPr>
          <w:rFonts w:asciiTheme="majorHAnsi" w:hAnsiTheme="majorHAnsi" w:cstheme="majorHAnsi"/>
          <w:sz w:val="24"/>
          <w:szCs w:val="24"/>
        </w:rPr>
        <w:t>start_date</w:t>
      </w:r>
      <w:proofErr w:type="spellEnd"/>
      <w:r w:rsidRPr="00D75CD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75CD8">
        <w:rPr>
          <w:rFonts w:asciiTheme="majorHAnsi" w:hAnsiTheme="majorHAnsi" w:cstheme="majorHAnsi"/>
          <w:sz w:val="24"/>
          <w:szCs w:val="24"/>
        </w:rPr>
        <w:t>nimertis_link</w:t>
      </w:r>
      <w:proofErr w:type="spellEnd"/>
      <w:r w:rsidRPr="00D75CD8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D75CD8">
        <w:rPr>
          <w:rFonts w:asciiTheme="majorHAnsi" w:hAnsiTheme="majorHAnsi" w:cstheme="majorHAnsi"/>
          <w:sz w:val="24"/>
          <w:szCs w:val="24"/>
        </w:rPr>
        <w:t>grading_enabled</w:t>
      </w:r>
      <w:proofErr w:type="spellEnd"/>
      <w:r w:rsidRPr="00D75CD8">
        <w:rPr>
          <w:rFonts w:asciiTheme="majorHAnsi" w:hAnsiTheme="majorHAnsi" w:cstheme="majorHAnsi"/>
          <w:sz w:val="24"/>
          <w:szCs w:val="24"/>
        </w:rPr>
        <w:t xml:space="preserve"> και </w:t>
      </w:r>
      <w:proofErr w:type="spellStart"/>
      <w:r w:rsidRPr="00D75CD8">
        <w:rPr>
          <w:rFonts w:asciiTheme="majorHAnsi" w:hAnsiTheme="majorHAnsi" w:cstheme="majorHAnsi"/>
          <w:sz w:val="24"/>
          <w:szCs w:val="24"/>
        </w:rPr>
        <w:t>final_grade</w:t>
      </w:r>
      <w:proofErr w:type="spellEnd"/>
      <w:r w:rsidRPr="00D75CD8">
        <w:rPr>
          <w:rFonts w:asciiTheme="majorHAnsi" w:hAnsiTheme="majorHAnsi" w:cstheme="majorHAnsi"/>
          <w:sz w:val="24"/>
          <w:szCs w:val="24"/>
        </w:rPr>
        <w:t>.</w:t>
      </w:r>
    </w:p>
    <w:p w14:paraId="594550AD" w14:textId="57D4DF7A" w:rsidR="00D75CD8" w:rsidRPr="00D75CD8" w:rsidRDefault="00D75CD8" w:rsidP="00B2546D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D75CD8">
        <w:rPr>
          <w:rFonts w:asciiTheme="majorHAnsi" w:hAnsiTheme="majorHAnsi" w:cstheme="majorHAnsi"/>
          <w:b/>
          <w:bCs/>
          <w:sz w:val="24"/>
          <w:szCs w:val="24"/>
          <w:lang w:val="el-GR"/>
        </w:rPr>
        <w:t>Προσκλήσεις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 xml:space="preserve">: συνδέονται με συγκεκριμένη διπλωματική και καθηγητή. Περιγράφουν την κατάσταση αποδοχής/απόρριψης μέσω του πεδίου </w:t>
      </w:r>
      <w:r w:rsidRPr="00D75CD8">
        <w:rPr>
          <w:rFonts w:asciiTheme="majorHAnsi" w:hAnsiTheme="majorHAnsi" w:cstheme="majorHAnsi"/>
          <w:sz w:val="24"/>
          <w:szCs w:val="24"/>
        </w:rPr>
        <w:t>status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>.</w:t>
      </w:r>
    </w:p>
    <w:p w14:paraId="5334E1B3" w14:textId="658BAF89" w:rsidR="00D75CD8" w:rsidRPr="00D75CD8" w:rsidRDefault="00D75CD8" w:rsidP="00B2546D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D75CD8">
        <w:rPr>
          <w:rFonts w:asciiTheme="majorHAnsi" w:hAnsiTheme="majorHAnsi" w:cstheme="majorHAnsi"/>
          <w:b/>
          <w:bCs/>
          <w:sz w:val="24"/>
          <w:szCs w:val="24"/>
          <w:lang w:val="el-GR"/>
        </w:rPr>
        <w:t>Τριμελείς Επιτροπές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 xml:space="preserve">: συνδέονται με μία διπλωματική και περιέχουν τα </w:t>
      </w:r>
      <w:r w:rsidRPr="00D75CD8">
        <w:rPr>
          <w:rFonts w:asciiTheme="majorHAnsi" w:hAnsiTheme="majorHAnsi" w:cstheme="majorHAnsi"/>
          <w:sz w:val="24"/>
          <w:szCs w:val="24"/>
        </w:rPr>
        <w:t>ids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 xml:space="preserve"> των δύο μελών (ο τρίτος είναι ο επιβλέπων).</w:t>
      </w:r>
    </w:p>
    <w:p w14:paraId="2EC37C9A" w14:textId="44D0C25A" w:rsidR="00D75CD8" w:rsidRPr="00D75CD8" w:rsidRDefault="00D75CD8" w:rsidP="00B2546D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D75CD8">
        <w:rPr>
          <w:rFonts w:asciiTheme="majorHAnsi" w:hAnsiTheme="majorHAnsi" w:cstheme="majorHAnsi"/>
          <w:b/>
          <w:bCs/>
          <w:sz w:val="24"/>
          <w:szCs w:val="24"/>
          <w:lang w:val="el-GR"/>
        </w:rPr>
        <w:t>Καταχωρήσεις Βαθμών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 xml:space="preserve">: κάθε διπλωματική συνδέεται με τρεις βαθμολογικές καταχωρήσεις, μία από κάθε μέλος της τριμελούς. Για κάθε καταχώρηση αποθηκεύονται τέσσερα κριτήρια αξιολόγησης και η κατάσταση </w:t>
      </w:r>
      <w:r w:rsidRPr="00D75CD8">
        <w:rPr>
          <w:rFonts w:asciiTheme="majorHAnsi" w:hAnsiTheme="majorHAnsi" w:cstheme="majorHAnsi"/>
          <w:sz w:val="24"/>
          <w:szCs w:val="24"/>
        </w:rPr>
        <w:t>finalized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>.</w:t>
      </w:r>
    </w:p>
    <w:p w14:paraId="1C8FDAFE" w14:textId="1F3435E9" w:rsidR="00D75CD8" w:rsidRPr="00D75CD8" w:rsidRDefault="00D75CD8" w:rsidP="00B2546D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D75CD8">
        <w:rPr>
          <w:rFonts w:asciiTheme="majorHAnsi" w:hAnsiTheme="majorHAnsi" w:cstheme="majorHAnsi"/>
          <w:b/>
          <w:bCs/>
          <w:sz w:val="24"/>
          <w:szCs w:val="24"/>
          <w:lang w:val="el-GR"/>
        </w:rPr>
        <w:t>Επισυναπτόμενα αρχεία/σύνδεσμοι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 xml:space="preserve">: κάθε διπλωματική μπορεί να έχει συνδεδεμένα αρχεία ή </w:t>
      </w:r>
      <w:proofErr w:type="spellStart"/>
      <w:r w:rsidRPr="00D75CD8">
        <w:rPr>
          <w:rFonts w:asciiTheme="majorHAnsi" w:hAnsiTheme="majorHAnsi" w:cstheme="majorHAnsi"/>
          <w:sz w:val="24"/>
          <w:szCs w:val="24"/>
          <w:lang w:val="el-GR"/>
        </w:rPr>
        <w:t>υπερσυνδέσμους</w:t>
      </w:r>
      <w:proofErr w:type="spellEnd"/>
      <w:r w:rsidRPr="00D75CD8">
        <w:rPr>
          <w:rFonts w:asciiTheme="majorHAnsi" w:hAnsiTheme="majorHAnsi" w:cstheme="majorHAnsi"/>
          <w:sz w:val="24"/>
          <w:szCs w:val="24"/>
          <w:lang w:val="el-GR"/>
        </w:rPr>
        <w:t>. Καταγράφεται ο τύπος (</w:t>
      </w:r>
      <w:r w:rsidRPr="00D75CD8">
        <w:rPr>
          <w:rFonts w:asciiTheme="majorHAnsi" w:hAnsiTheme="majorHAnsi" w:cstheme="majorHAnsi"/>
          <w:sz w:val="24"/>
          <w:szCs w:val="24"/>
        </w:rPr>
        <w:t>type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 xml:space="preserve">) και το αντίστοιχο </w:t>
      </w:r>
      <w:r w:rsidRPr="00D75CD8">
        <w:rPr>
          <w:rFonts w:asciiTheme="majorHAnsi" w:hAnsiTheme="majorHAnsi" w:cstheme="majorHAnsi"/>
          <w:sz w:val="24"/>
          <w:szCs w:val="24"/>
        </w:rPr>
        <w:t>path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>.</w:t>
      </w:r>
    </w:p>
    <w:p w14:paraId="55D0FAD8" w14:textId="18B519BD" w:rsidR="00D75CD8" w:rsidRPr="00D75CD8" w:rsidRDefault="00D75CD8" w:rsidP="00B2546D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D75CD8">
        <w:rPr>
          <w:rFonts w:asciiTheme="majorHAnsi" w:hAnsiTheme="majorHAnsi" w:cstheme="majorHAnsi"/>
          <w:b/>
          <w:bCs/>
          <w:sz w:val="24"/>
          <w:szCs w:val="24"/>
          <w:lang w:val="el-GR"/>
        </w:rPr>
        <w:t>Εξετάσεις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>: αντιστοιχούν 1:1 με τις διπλωματικές. Καταγράφεται ο τρόπος εξέτασης (δια ζώσης ή εξ αποστάσεως), η τοποθεσία ή ο σύνδεσμος, και η ημερομηνία/ώρα.</w:t>
      </w:r>
    </w:p>
    <w:p w14:paraId="4D340FA1" w14:textId="3FEE7AE1" w:rsidR="00D75CD8" w:rsidRPr="00D75CD8" w:rsidRDefault="00D75CD8" w:rsidP="00B2546D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D75CD8">
        <w:rPr>
          <w:rFonts w:asciiTheme="majorHAnsi" w:hAnsiTheme="majorHAnsi" w:cstheme="majorHAnsi"/>
          <w:b/>
          <w:bCs/>
          <w:sz w:val="24"/>
          <w:szCs w:val="24"/>
          <w:lang w:val="el-GR"/>
        </w:rPr>
        <w:t>Αρχεία καταγραφών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>: κάθε αλλαγή κατάστασης μιας διπλωματικής συνοδεύεται από καταχώρηση με λεπτομέρειες (π.χ. αριθμός πρωτοκόλλου, απόφαση ΓΣΤ, λόγος ακύρωσης).</w:t>
      </w:r>
    </w:p>
    <w:p w14:paraId="61486130" w14:textId="62287AD6" w:rsidR="00D75CD8" w:rsidRPr="00D75CD8" w:rsidRDefault="00D75CD8" w:rsidP="00B2546D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D75CD8">
        <w:rPr>
          <w:rFonts w:asciiTheme="majorHAnsi" w:hAnsiTheme="majorHAnsi" w:cstheme="majorHAnsi"/>
          <w:b/>
          <w:bCs/>
          <w:sz w:val="24"/>
          <w:szCs w:val="24"/>
          <w:lang w:val="el-GR"/>
        </w:rPr>
        <w:t>Ανακοινώσεις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>: σχετίζονται 1:1 με μια διπλωματική και έχουν ημερομηνία δημοσίευσης.</w:t>
      </w:r>
    </w:p>
    <w:p w14:paraId="30C55624" w14:textId="1FAA3A8E" w:rsidR="00D75CD8" w:rsidRPr="00165A4B" w:rsidRDefault="00D75CD8" w:rsidP="00B2546D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D75CD8">
        <w:rPr>
          <w:rFonts w:asciiTheme="majorHAnsi" w:hAnsiTheme="majorHAnsi" w:cstheme="majorHAnsi"/>
          <w:b/>
          <w:bCs/>
          <w:sz w:val="24"/>
          <w:szCs w:val="24"/>
          <w:lang w:val="el-GR"/>
        </w:rPr>
        <w:t>Σημειώσεις</w:t>
      </w:r>
      <w:r w:rsidRPr="00D75CD8">
        <w:rPr>
          <w:rFonts w:asciiTheme="majorHAnsi" w:hAnsiTheme="majorHAnsi" w:cstheme="majorHAnsi"/>
          <w:sz w:val="24"/>
          <w:szCs w:val="24"/>
          <w:lang w:val="el-GR"/>
        </w:rPr>
        <w:t>: αφορούν σχόλια των καθηγητών της τριμελούς, συνδέονται με συγκεκριμένη διπλωματική και καθηγητή.</w:t>
      </w:r>
    </w:p>
    <w:p w14:paraId="4B77E379" w14:textId="07B4A357" w:rsidR="004E5F41" w:rsidRPr="00165A4B" w:rsidRDefault="004E5F41" w:rsidP="0068621D">
      <w:pPr>
        <w:jc w:val="both"/>
        <w:rPr>
          <w:rFonts w:asciiTheme="majorHAnsi" w:hAnsiTheme="majorHAnsi" w:cstheme="majorHAnsi"/>
          <w:sz w:val="24"/>
          <w:szCs w:val="24"/>
          <w:lang w:val="el-GR" w:eastAsia="ja-JP"/>
        </w:rPr>
      </w:pPr>
      <w:r w:rsidRPr="00165A4B">
        <w:rPr>
          <w:rFonts w:asciiTheme="majorHAnsi" w:hAnsiTheme="majorHAnsi" w:cstheme="majorHAnsi"/>
          <w:sz w:val="24"/>
          <w:szCs w:val="24"/>
          <w:lang w:val="el-GR"/>
        </w:rPr>
        <w:t xml:space="preserve">Επιλέξαμε να </w:t>
      </w: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μην</w:t>
      </w:r>
      <w:r w:rsidRPr="00165A4B">
        <w:rPr>
          <w:rFonts w:asciiTheme="majorHAnsi" w:hAnsiTheme="majorHAnsi" w:cstheme="majorHAnsi"/>
          <w:sz w:val="24"/>
          <w:szCs w:val="24"/>
          <w:lang w:val="el-GR"/>
        </w:rPr>
        <w:t xml:space="preserve"> συγκεντρώσουμε όλους τους χρήστες σε έναν ενιαίο πίνακα </w:t>
      </w:r>
      <w:proofErr w:type="spellStart"/>
      <w:r w:rsidRPr="00165A4B">
        <w:rPr>
          <w:rFonts w:asciiTheme="majorHAnsi" w:hAnsiTheme="majorHAnsi" w:cstheme="majorHAnsi"/>
          <w:sz w:val="24"/>
          <w:szCs w:val="24"/>
          <w:lang w:val="el-GR"/>
        </w:rPr>
        <w:t>users</w:t>
      </w:r>
      <w:proofErr w:type="spellEnd"/>
      <w:r w:rsidRPr="00165A4B">
        <w:rPr>
          <w:rFonts w:asciiTheme="majorHAnsi" w:hAnsiTheme="majorHAnsi" w:cstheme="majorHAnsi"/>
          <w:sz w:val="24"/>
          <w:szCs w:val="24"/>
          <w:lang w:val="el-GR"/>
        </w:rPr>
        <w:t>, ώστε:</w:t>
      </w:r>
    </w:p>
    <w:p w14:paraId="30D3DD5C" w14:textId="37EAF31C" w:rsidR="004E5F41" w:rsidRPr="00165A4B" w:rsidRDefault="004E5F41" w:rsidP="00302B7B">
      <w:pPr>
        <w:pStyle w:val="ListParagraph"/>
        <w:numPr>
          <w:ilvl w:val="0"/>
          <w:numId w:val="28"/>
        </w:numPr>
        <w:jc w:val="both"/>
        <w:rPr>
          <w:rFonts w:asciiTheme="majorHAnsi" w:hAnsiTheme="majorHAnsi" w:cstheme="majorHAnsi"/>
          <w:sz w:val="24"/>
          <w:szCs w:val="24"/>
          <w:lang w:val="el-GR" w:eastAsia="ja-JP"/>
        </w:rPr>
      </w:pPr>
      <w:r w:rsidRPr="00165A4B">
        <w:rPr>
          <w:rFonts w:asciiTheme="majorHAnsi" w:hAnsiTheme="majorHAnsi" w:cstheme="majorHAnsi"/>
          <w:sz w:val="24"/>
          <w:szCs w:val="24"/>
          <w:lang w:val="el-GR"/>
        </w:rPr>
        <w:t>να μπορούμε να αποθηκεύουμε διαφορετικά χαρακτηριστικά ανάλογα με τον τύπο χρήστη (φοιτητής, καθηγητής, γραμματεία) και</w:t>
      </w:r>
    </w:p>
    <w:p w14:paraId="2673E433" w14:textId="4ADFD329" w:rsidR="004E5F41" w:rsidRPr="00165A4B" w:rsidRDefault="004E5F41" w:rsidP="00302B7B">
      <w:pPr>
        <w:pStyle w:val="ListParagraph"/>
        <w:numPr>
          <w:ilvl w:val="0"/>
          <w:numId w:val="28"/>
        </w:num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sz w:val="24"/>
          <w:szCs w:val="24"/>
          <w:lang w:val="el-GR"/>
        </w:rPr>
        <w:t>να διευκολύνεται ο σαφής διαχωρισμός τους από το ίδιο το σύστημα.</w:t>
      </w:r>
    </w:p>
    <w:p w14:paraId="22D86830" w14:textId="29490A05" w:rsidR="005949A7" w:rsidRPr="00165A4B" w:rsidRDefault="00A3328C" w:rsidP="0068621D">
      <w:pPr>
        <w:pStyle w:val="Heading1"/>
        <w:rPr>
          <w:rFonts w:cstheme="majorHAnsi"/>
          <w:sz w:val="24"/>
          <w:szCs w:val="24"/>
          <w:lang w:val="el-GR"/>
        </w:rPr>
      </w:pPr>
      <w:bookmarkStart w:id="1" w:name="_Hlk209207526"/>
      <w:r w:rsidRPr="00165A4B">
        <w:rPr>
          <w:rFonts w:cstheme="majorHAnsi"/>
          <w:color w:val="31849B" w:themeColor="accent5" w:themeShade="BF"/>
          <w:sz w:val="24"/>
          <w:szCs w:val="24"/>
          <w:lang w:val="el-GR"/>
        </w:rPr>
        <w:lastRenderedPageBreak/>
        <w:t>4. Παραδείγματα Χρήσης</w:t>
      </w:r>
      <w:r w:rsidR="0068621D" w:rsidRPr="00165A4B">
        <w:rPr>
          <w:rFonts w:cstheme="majorHAnsi"/>
          <w:sz w:val="24"/>
          <w:szCs w:val="24"/>
          <w:lang w:val="el-GR"/>
        </w:rPr>
        <w:br/>
      </w:r>
      <w:bookmarkEnd w:id="1"/>
    </w:p>
    <w:p w14:paraId="48EE7B2E" w14:textId="77777777" w:rsidR="00F45845" w:rsidRPr="00165A4B" w:rsidRDefault="00000000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sz w:val="24"/>
          <w:szCs w:val="24"/>
          <w:lang w:val="el-GR"/>
        </w:rPr>
        <w:t xml:space="preserve">[Εισάγετε εδώ </w:t>
      </w:r>
      <w:r w:rsidRPr="00165A4B">
        <w:rPr>
          <w:rFonts w:asciiTheme="majorHAnsi" w:hAnsiTheme="majorHAnsi" w:cstheme="majorHAnsi"/>
          <w:sz w:val="24"/>
          <w:szCs w:val="24"/>
        </w:rPr>
        <w:t>screenshots</w:t>
      </w:r>
      <w:r w:rsidRPr="00165A4B">
        <w:rPr>
          <w:rFonts w:asciiTheme="majorHAnsi" w:hAnsiTheme="majorHAnsi" w:cstheme="majorHAnsi"/>
          <w:sz w:val="24"/>
          <w:szCs w:val="24"/>
          <w:lang w:val="el-GR"/>
        </w:rPr>
        <w:t xml:space="preserve"> από τις λειτουργίες</w:t>
      </w:r>
      <w:r w:rsidR="009E28BB" w:rsidRPr="00165A4B">
        <w:rPr>
          <w:rFonts w:asciiTheme="majorHAnsi" w:hAnsiTheme="majorHAnsi" w:cstheme="majorHAnsi"/>
          <w:sz w:val="24"/>
          <w:szCs w:val="24"/>
          <w:lang w:val="el-GR"/>
        </w:rPr>
        <w:t xml:space="preserve"> μόλις τελειώσει ο Τούντας το </w:t>
      </w:r>
      <w:r w:rsidR="009E28BB" w:rsidRPr="00165A4B">
        <w:rPr>
          <w:rFonts w:asciiTheme="majorHAnsi" w:hAnsiTheme="majorHAnsi" w:cstheme="majorHAnsi"/>
          <w:sz w:val="24"/>
          <w:szCs w:val="24"/>
          <w:lang w:eastAsia="ja-JP"/>
        </w:rPr>
        <w:t>html</w:t>
      </w:r>
      <w:r w:rsidRPr="00165A4B">
        <w:rPr>
          <w:rFonts w:asciiTheme="majorHAnsi" w:hAnsiTheme="majorHAnsi" w:cstheme="majorHAnsi"/>
          <w:sz w:val="24"/>
          <w:szCs w:val="24"/>
          <w:lang w:val="el-GR"/>
        </w:rPr>
        <w:t>]</w:t>
      </w:r>
    </w:p>
    <w:p w14:paraId="017060F4" w14:textId="72121F2E" w:rsidR="00F45845" w:rsidRPr="005949A7" w:rsidRDefault="005949A7" w:rsidP="0068621D">
      <w:pPr>
        <w:rPr>
          <w:rFonts w:asciiTheme="majorHAnsi" w:hAnsiTheme="majorHAnsi" w:cstheme="majorHAnsi"/>
          <w:color w:val="31849B" w:themeColor="accent5" w:themeShade="BF"/>
          <w:sz w:val="24"/>
          <w:szCs w:val="24"/>
          <w:lang w:val="el-GR"/>
        </w:rPr>
      </w:pPr>
      <w:r w:rsidRPr="005949A7"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</w:rPr>
        <w:t>Use</w:t>
      </w:r>
      <w:r w:rsidRPr="005949A7"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  <w:lang w:val="el-GR"/>
        </w:rPr>
        <w:t xml:space="preserve"> </w:t>
      </w:r>
      <w:r w:rsidRPr="005949A7"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</w:rPr>
        <w:t>Case</w:t>
      </w:r>
      <w:r w:rsidRPr="005949A7"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  <w:lang w:val="el-GR"/>
        </w:rPr>
        <w:t xml:space="preserve"> </w:t>
      </w:r>
      <w:r w:rsidR="00F45845" w:rsidRPr="00165A4B"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  <w:lang w:val="el-GR"/>
        </w:rPr>
        <w:t>(κ</w:t>
      </w:r>
      <w:r w:rsidRPr="005949A7"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  <w:lang w:val="el-GR"/>
        </w:rPr>
        <w:t>οινά για όλους τους ρόλους</w:t>
      </w:r>
      <w:r w:rsidR="00F45845" w:rsidRPr="00165A4B"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  <w:lang w:val="el-GR"/>
        </w:rPr>
        <w:t>)</w:t>
      </w:r>
    </w:p>
    <w:p w14:paraId="64CF24D8" w14:textId="5ADB00FD" w:rsidR="005949A7" w:rsidRPr="00165A4B" w:rsidRDefault="005949A7" w:rsidP="00302B7B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 xml:space="preserve">UC-01: </w:t>
      </w:r>
      <w:proofErr w:type="spellStart"/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Login</w:t>
      </w:r>
      <w:proofErr w:type="spellEnd"/>
    </w:p>
    <w:p w14:paraId="026FE95C" w14:textId="56788B03" w:rsidR="004841C2" w:rsidRDefault="005949A7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proofErr w:type="spellStart"/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Actors</w:t>
      </w:r>
      <w:proofErr w:type="spellEnd"/>
      <w:r w:rsidRPr="005949A7">
        <w:rPr>
          <w:rFonts w:asciiTheme="majorHAnsi" w:hAnsiTheme="majorHAnsi" w:cstheme="majorHAnsi"/>
          <w:sz w:val="24"/>
          <w:szCs w:val="24"/>
          <w:lang w:val="el-GR"/>
        </w:rPr>
        <w:t>:</w:t>
      </w:r>
      <w:r w:rsidR="004841C2">
        <w:rPr>
          <w:rFonts w:asciiTheme="majorHAnsi" w:hAnsiTheme="majorHAnsi" w:cstheme="majorHAnsi" w:hint="eastAsia"/>
          <w:sz w:val="24"/>
          <w:szCs w:val="24"/>
          <w:lang w:val="el-GR" w:eastAsia="ja-JP"/>
        </w:rPr>
        <w:t xml:space="preserve"> 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Διδάσκων,</w:t>
      </w:r>
      <w:r w:rsidR="004841C2">
        <w:rPr>
          <w:rFonts w:asciiTheme="majorHAnsi" w:hAnsiTheme="majorHAnsi" w:cstheme="majorHAnsi" w:hint="eastAsia"/>
          <w:sz w:val="24"/>
          <w:szCs w:val="24"/>
          <w:lang w:val="el-GR" w:eastAsia="ja-JP"/>
        </w:rPr>
        <w:t xml:space="preserve"> 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Φοιτητής,</w:t>
      </w:r>
      <w:r w:rsidR="004841C2">
        <w:rPr>
          <w:rFonts w:asciiTheme="majorHAnsi" w:hAnsiTheme="majorHAnsi" w:cstheme="majorHAnsi" w:hint="eastAsia"/>
          <w:sz w:val="24"/>
          <w:szCs w:val="24"/>
          <w:lang w:val="el-GR" w:eastAsia="ja-JP"/>
        </w:rPr>
        <w:t xml:space="preserve"> 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Γραμματεία</w:t>
      </w:r>
    </w:p>
    <w:p w14:paraId="79C552A3" w14:textId="1A5832C2" w:rsidR="005949A7" w:rsidRPr="005949A7" w:rsidRDefault="005949A7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Περιγραφή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 xml:space="preserve">: Ο χρήστης εισάγει </w:t>
      </w:r>
      <w:proofErr w:type="spellStart"/>
      <w:r w:rsidRPr="005949A7">
        <w:rPr>
          <w:rFonts w:asciiTheme="majorHAnsi" w:hAnsiTheme="majorHAnsi" w:cstheme="majorHAnsi"/>
          <w:sz w:val="24"/>
          <w:szCs w:val="24"/>
          <w:lang w:val="el-GR"/>
        </w:rPr>
        <w:t>username</w:t>
      </w:r>
      <w:proofErr w:type="spellEnd"/>
      <w:r w:rsidRPr="005949A7">
        <w:rPr>
          <w:rFonts w:asciiTheme="majorHAnsi" w:hAnsiTheme="majorHAnsi" w:cstheme="majorHAnsi"/>
          <w:sz w:val="24"/>
          <w:szCs w:val="24"/>
          <w:lang w:val="el-GR"/>
        </w:rPr>
        <w:t>/</w:t>
      </w:r>
      <w:proofErr w:type="spellStart"/>
      <w:r w:rsidRPr="005949A7">
        <w:rPr>
          <w:rFonts w:asciiTheme="majorHAnsi" w:hAnsiTheme="majorHAnsi" w:cstheme="majorHAnsi"/>
          <w:sz w:val="24"/>
          <w:szCs w:val="24"/>
          <w:lang w:val="el-GR"/>
        </w:rPr>
        <w:t>password</w:t>
      </w:r>
      <w:proofErr w:type="spellEnd"/>
      <w:r w:rsidRPr="005949A7">
        <w:rPr>
          <w:rFonts w:asciiTheme="majorHAnsi" w:hAnsiTheme="majorHAnsi" w:cstheme="majorHAnsi"/>
          <w:sz w:val="24"/>
          <w:szCs w:val="24"/>
          <w:lang w:val="el-GR"/>
        </w:rPr>
        <w:t xml:space="preserve"> και αν είναι σωστά συνδέεται.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br/>
      </w: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Εναλλακτική ροή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Αν τα στοιχεία είναι λανθασμένα, απορρίπτεται η σύνδεση.</w:t>
      </w:r>
    </w:p>
    <w:p w14:paraId="22002968" w14:textId="5D04EFB4" w:rsidR="005949A7" w:rsidRPr="00165A4B" w:rsidRDefault="005949A7" w:rsidP="00302B7B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 xml:space="preserve">UC-02: </w:t>
      </w:r>
      <w:proofErr w:type="spellStart"/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Logout</w:t>
      </w:r>
      <w:proofErr w:type="spellEnd"/>
    </w:p>
    <w:p w14:paraId="1C3367D8" w14:textId="77777777" w:rsidR="00F71F1A" w:rsidRDefault="005949A7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proofErr w:type="spellStart"/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Actors</w:t>
      </w:r>
      <w:proofErr w:type="spellEnd"/>
      <w:r w:rsidRPr="005949A7">
        <w:rPr>
          <w:rFonts w:asciiTheme="majorHAnsi" w:hAnsiTheme="majorHAnsi" w:cstheme="majorHAnsi"/>
          <w:sz w:val="24"/>
          <w:szCs w:val="24"/>
          <w:lang w:val="el-GR"/>
        </w:rPr>
        <w:t>:</w:t>
      </w:r>
      <w:r w:rsidR="00F71F1A">
        <w:rPr>
          <w:rFonts w:asciiTheme="majorHAnsi" w:hAnsiTheme="majorHAnsi" w:cstheme="majorHAnsi" w:hint="eastAsia"/>
          <w:sz w:val="24"/>
          <w:szCs w:val="24"/>
          <w:lang w:val="el-GR" w:eastAsia="ja-JP"/>
        </w:rPr>
        <w:t xml:space="preserve"> 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Όλοι</w:t>
      </w:r>
    </w:p>
    <w:p w14:paraId="7B414DB9" w14:textId="7B238C3A" w:rsidR="005949A7" w:rsidRPr="005949A7" w:rsidRDefault="005949A7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Περιγραφή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Ο χρήστης αποσυνδέεται και τερματίζεται η συνεδρία.</w:t>
      </w:r>
    </w:p>
    <w:p w14:paraId="134FB556" w14:textId="6FD83088" w:rsidR="005949A7" w:rsidRPr="00165A4B" w:rsidRDefault="005949A7" w:rsidP="00302B7B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UC-03: Έλεγχος ταυτοποίησης σε σελίδες</w:t>
      </w:r>
    </w:p>
    <w:p w14:paraId="5B8B2153" w14:textId="77777777" w:rsidR="00F71F1A" w:rsidRDefault="005949A7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proofErr w:type="spellStart"/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Actors</w:t>
      </w:r>
      <w:proofErr w:type="spellEnd"/>
      <w:r w:rsidRPr="005949A7">
        <w:rPr>
          <w:rFonts w:asciiTheme="majorHAnsi" w:hAnsiTheme="majorHAnsi" w:cstheme="majorHAnsi"/>
          <w:sz w:val="24"/>
          <w:szCs w:val="24"/>
          <w:lang w:val="el-GR"/>
        </w:rPr>
        <w:t>:</w:t>
      </w:r>
      <w:r w:rsidR="00F71F1A">
        <w:rPr>
          <w:rFonts w:asciiTheme="majorHAnsi" w:hAnsiTheme="majorHAnsi" w:cstheme="majorHAnsi" w:hint="eastAsia"/>
          <w:sz w:val="24"/>
          <w:szCs w:val="24"/>
          <w:lang w:val="el-GR" w:eastAsia="ja-JP"/>
        </w:rPr>
        <w:t xml:space="preserve"> 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Σύστημα</w:t>
      </w:r>
    </w:p>
    <w:p w14:paraId="73EC52EB" w14:textId="038A4A71" w:rsidR="005949A7" w:rsidRPr="005949A7" w:rsidRDefault="005949A7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Περιγραφή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 xml:space="preserve">: Σε οποιοδήποτε αίτημα χωρίς ενεργό </w:t>
      </w:r>
      <w:proofErr w:type="spellStart"/>
      <w:r w:rsidRPr="005949A7">
        <w:rPr>
          <w:rFonts w:asciiTheme="majorHAnsi" w:hAnsiTheme="majorHAnsi" w:cstheme="majorHAnsi"/>
          <w:sz w:val="24"/>
          <w:szCs w:val="24"/>
          <w:lang w:val="el-GR"/>
        </w:rPr>
        <w:t>login</w:t>
      </w:r>
      <w:proofErr w:type="spellEnd"/>
      <w:r w:rsidRPr="005949A7">
        <w:rPr>
          <w:rFonts w:asciiTheme="majorHAnsi" w:hAnsiTheme="majorHAnsi" w:cstheme="majorHAnsi"/>
          <w:sz w:val="24"/>
          <w:szCs w:val="24"/>
          <w:lang w:val="el-GR"/>
        </w:rPr>
        <w:t xml:space="preserve">, γίνεται </w:t>
      </w:r>
      <w:proofErr w:type="spellStart"/>
      <w:r w:rsidRPr="005949A7">
        <w:rPr>
          <w:rFonts w:asciiTheme="majorHAnsi" w:hAnsiTheme="majorHAnsi" w:cstheme="majorHAnsi"/>
          <w:sz w:val="24"/>
          <w:szCs w:val="24"/>
          <w:lang w:val="el-GR"/>
        </w:rPr>
        <w:t>redirect</w:t>
      </w:r>
      <w:proofErr w:type="spellEnd"/>
      <w:r w:rsidRPr="005949A7">
        <w:rPr>
          <w:rFonts w:asciiTheme="majorHAnsi" w:hAnsiTheme="majorHAnsi" w:cstheme="majorHAnsi"/>
          <w:sz w:val="24"/>
          <w:szCs w:val="24"/>
          <w:lang w:val="el-GR"/>
        </w:rPr>
        <w:t xml:space="preserve"> στη σελίδα </w:t>
      </w:r>
      <w:proofErr w:type="spellStart"/>
      <w:r w:rsidRPr="005949A7">
        <w:rPr>
          <w:rFonts w:asciiTheme="majorHAnsi" w:hAnsiTheme="majorHAnsi" w:cstheme="majorHAnsi"/>
          <w:sz w:val="24"/>
          <w:szCs w:val="24"/>
          <w:lang w:val="el-GR"/>
        </w:rPr>
        <w:t>login</w:t>
      </w:r>
      <w:proofErr w:type="spellEnd"/>
      <w:r w:rsidRPr="005949A7">
        <w:rPr>
          <w:rFonts w:asciiTheme="majorHAnsi" w:hAnsiTheme="majorHAnsi" w:cstheme="majorHAnsi"/>
          <w:sz w:val="24"/>
          <w:szCs w:val="24"/>
          <w:lang w:val="el-GR"/>
        </w:rPr>
        <w:t>.</w:t>
      </w:r>
    </w:p>
    <w:p w14:paraId="4C3607CB" w14:textId="77777777" w:rsidR="005949A7" w:rsidRPr="005949A7" w:rsidRDefault="00000000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>
        <w:rPr>
          <w:rFonts w:asciiTheme="majorHAnsi" w:hAnsiTheme="majorHAnsi" w:cstheme="majorHAnsi"/>
          <w:sz w:val="24"/>
          <w:szCs w:val="24"/>
          <w:lang w:val="el-GR"/>
        </w:rPr>
        <w:pict w14:anchorId="16A7A50E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4FD5CB7D" w14:textId="77777777" w:rsidR="005949A7" w:rsidRPr="005949A7" w:rsidRDefault="005949A7" w:rsidP="00302B7B">
      <w:pPr>
        <w:jc w:val="both"/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</w:rPr>
      </w:pPr>
      <w:proofErr w:type="spellStart"/>
      <w:r w:rsidRPr="005949A7"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</w:rPr>
        <w:t>Διδάσκων</w:t>
      </w:r>
      <w:proofErr w:type="spellEnd"/>
    </w:p>
    <w:p w14:paraId="57EC64F5" w14:textId="27EB8B43" w:rsidR="005949A7" w:rsidRPr="00165A4B" w:rsidRDefault="005949A7" w:rsidP="00302B7B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UC-04: Δημιουργία Θέματος</w:t>
      </w:r>
    </w:p>
    <w:p w14:paraId="22E9F016" w14:textId="08975394" w:rsidR="005949A7" w:rsidRPr="005949A7" w:rsidRDefault="005949A7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Περιγραφή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Καταχωρεί νέο θέμα με τίτλο, περιγραφή, PDF.</w:t>
      </w:r>
    </w:p>
    <w:p w14:paraId="03AC30BF" w14:textId="414CFFC1" w:rsidR="005949A7" w:rsidRPr="00165A4B" w:rsidRDefault="005949A7" w:rsidP="00302B7B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UC-05: Προβολή &amp; Επεξεργασία Θεμάτων</w:t>
      </w:r>
    </w:p>
    <w:p w14:paraId="7FD6BE10" w14:textId="6AE14C53" w:rsidR="005949A7" w:rsidRPr="005949A7" w:rsidRDefault="005949A7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Περιγραφή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Βλέπει λίστα θεμάτων που έχει δημιουργήσει και μπορεί να επεξεργαστεί.</w:t>
      </w:r>
    </w:p>
    <w:p w14:paraId="6C46723B" w14:textId="497C1CCD" w:rsidR="005949A7" w:rsidRPr="00165A4B" w:rsidRDefault="005949A7" w:rsidP="00302B7B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UC-06: Ανάθεση Θέματος σε Φοιτητή</w:t>
      </w:r>
    </w:p>
    <w:p w14:paraId="65993C8A" w14:textId="139C685A" w:rsidR="005949A7" w:rsidRPr="005949A7" w:rsidRDefault="005949A7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Περιγραφή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Εκχωρεί θέμα σε φοιτητή με βάση ΑΜ/όνομα. Κατοχύρωση προσωρινή μέχρι έγκριση τριμελούς.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br/>
      </w: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Εναλλακτική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Μπορεί να αναιρέσει την ανάθεση πριν οριστικοποιηθεί.</w:t>
      </w:r>
    </w:p>
    <w:p w14:paraId="42B464C2" w14:textId="48E8566C" w:rsidR="005949A7" w:rsidRPr="00165A4B" w:rsidRDefault="005949A7" w:rsidP="00302B7B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UC-07: Προβολή Λίστας Διπλωματικών</w:t>
      </w:r>
    </w:p>
    <w:p w14:paraId="1D8A2C2A" w14:textId="69642545" w:rsidR="005949A7" w:rsidRPr="005949A7" w:rsidRDefault="005949A7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lastRenderedPageBreak/>
        <w:t>Περιγραφή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Βλέπει όλες τις ΔΕ στις οποίες έχει συμμετάσχει (ως επιβλέπων ή μέλος). Φιλτράρει με βάση κατάσταση και ρόλο.</w:t>
      </w:r>
    </w:p>
    <w:p w14:paraId="58CCF7E3" w14:textId="512B7613" w:rsidR="005949A7" w:rsidRPr="00165A4B" w:rsidRDefault="005949A7" w:rsidP="00302B7B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UC-08: Προβολή Αναλυτικών Στοιχείων ΔΕ</w:t>
      </w:r>
    </w:p>
    <w:p w14:paraId="4A4E94E2" w14:textId="47DB2153" w:rsidR="005949A7" w:rsidRPr="005949A7" w:rsidRDefault="005949A7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Περιγραφή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Για επιλεγμένη ΔΕ βλέπει στοιχεία φοιτητή, θέμα, τριμελή, ιστορικό ενεργειών, βαθμό, συνδέσμους αρχείων.</w:t>
      </w:r>
    </w:p>
    <w:p w14:paraId="43B27EA3" w14:textId="35BEA35A" w:rsidR="005949A7" w:rsidRPr="00165A4B" w:rsidRDefault="005949A7" w:rsidP="00302B7B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UC-09: Εξαγωγή Λίστας ΔΕ</w:t>
      </w:r>
    </w:p>
    <w:p w14:paraId="31B11991" w14:textId="0661F40A" w:rsidR="005949A7" w:rsidRPr="005949A7" w:rsidRDefault="005949A7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Περιγραφή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Εξάγει τα στοιχεία διπλωματικών σε CSV ή JSON.</w:t>
      </w:r>
    </w:p>
    <w:p w14:paraId="722EAE28" w14:textId="0824295F" w:rsidR="005949A7" w:rsidRPr="00165A4B" w:rsidRDefault="005949A7" w:rsidP="00302B7B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UC-10: Αποδοχή / Απόρριψη Πρόσκλησης σε Τριμελή</w:t>
      </w:r>
    </w:p>
    <w:p w14:paraId="03DC369C" w14:textId="2EC88F28" w:rsidR="005949A7" w:rsidRPr="005949A7" w:rsidRDefault="005949A7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Περιγραφή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Βλέπει λίστα ενεργών προσκλήσεων και τις αποδέχεται ή απορρίπτει.</w:t>
      </w:r>
    </w:p>
    <w:p w14:paraId="3227BEBD" w14:textId="7F744741" w:rsidR="005949A7" w:rsidRPr="00165A4B" w:rsidRDefault="005949A7" w:rsidP="00302B7B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UC-11: Προβολή Στατιστικών</w:t>
      </w:r>
    </w:p>
    <w:p w14:paraId="39CD17C0" w14:textId="5E9660BD" w:rsidR="005949A7" w:rsidRPr="005949A7" w:rsidRDefault="005949A7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Περιγραφή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Βλέπει γραφήματα για: μέσο χρόνο περάτωσης, μέσο βαθμό, πλήθος διπλωματικών (ανάλογα με τον ρόλο του).</w:t>
      </w:r>
    </w:p>
    <w:p w14:paraId="0C14F858" w14:textId="50CCDF0B" w:rsidR="005949A7" w:rsidRPr="00165A4B" w:rsidRDefault="005949A7" w:rsidP="00302B7B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UC-12: Διαχείριση ΔΕ (ανάλογα με κατάσταση)</w:t>
      </w:r>
    </w:p>
    <w:p w14:paraId="1B880869" w14:textId="77777777" w:rsidR="005949A7" w:rsidRPr="005949A7" w:rsidRDefault="005949A7" w:rsidP="00302B7B">
      <w:pPr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Υπό Ανάθεση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Βλέπει μέλη και απαντήσεις· μπορεί να ακυρώσει ανάθεση.</w:t>
      </w:r>
    </w:p>
    <w:p w14:paraId="4CB75FB6" w14:textId="77777777" w:rsidR="005949A7" w:rsidRPr="005949A7" w:rsidRDefault="005949A7" w:rsidP="00302B7B">
      <w:pPr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Ενεργή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Καταχωρεί σημειώσεις· αν είναι επιβλέπων μπορεί να ακυρώσει ανάθεση ή να την αλλάξει σε «Υπό Εξέταση».</w:t>
      </w:r>
    </w:p>
    <w:p w14:paraId="31DFB278" w14:textId="77777777" w:rsidR="005949A7" w:rsidRPr="005949A7" w:rsidRDefault="005949A7" w:rsidP="00302B7B">
      <w:pPr>
        <w:numPr>
          <w:ilvl w:val="0"/>
          <w:numId w:val="30"/>
        </w:num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Υπό Εξέταση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Βλέπει πρόχειρο κείμενο· ως επιβλέπων παράγει ανακοίνωση παρουσίασης· καταχωρεί/βλέπει βαθμούς.</w:t>
      </w:r>
    </w:p>
    <w:p w14:paraId="6DCE67E7" w14:textId="77777777" w:rsidR="005949A7" w:rsidRPr="005949A7" w:rsidRDefault="00000000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>
        <w:rPr>
          <w:rFonts w:asciiTheme="majorHAnsi" w:hAnsiTheme="majorHAnsi" w:cstheme="majorHAnsi"/>
          <w:sz w:val="24"/>
          <w:szCs w:val="24"/>
          <w:lang w:val="el-GR"/>
        </w:rPr>
        <w:pict w14:anchorId="3873BB8A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2274FF9B" w14:textId="77777777" w:rsidR="005949A7" w:rsidRPr="005949A7" w:rsidRDefault="005949A7" w:rsidP="00302B7B">
      <w:pPr>
        <w:jc w:val="both"/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</w:rPr>
      </w:pPr>
      <w:proofErr w:type="spellStart"/>
      <w:r w:rsidRPr="005949A7"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</w:rPr>
        <w:t>Φοιτητής</w:t>
      </w:r>
      <w:proofErr w:type="spellEnd"/>
    </w:p>
    <w:p w14:paraId="7D7EAC5B" w14:textId="0A41327E" w:rsidR="005949A7" w:rsidRPr="00165A4B" w:rsidRDefault="005949A7" w:rsidP="00302B7B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UC-13: Προβολή Θέματος</w:t>
      </w:r>
    </w:p>
    <w:p w14:paraId="7FA71119" w14:textId="00AC6ACD" w:rsidR="005949A7" w:rsidRPr="005949A7" w:rsidRDefault="005949A7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Περιγραφή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Βλέπει λεπτομέρειες διπλωματικής (θέμα, περιγραφή, κατάσταση, μέλη τριμελούς, χρόνος από ανάθεση).</w:t>
      </w:r>
    </w:p>
    <w:p w14:paraId="4747D79B" w14:textId="01F9C07C" w:rsidR="005949A7" w:rsidRPr="00165A4B" w:rsidRDefault="005949A7" w:rsidP="00302B7B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UC-14: Επεξεργασία Προφίλ</w:t>
      </w:r>
    </w:p>
    <w:p w14:paraId="2A2721F6" w14:textId="28F2866C" w:rsidR="005949A7" w:rsidRPr="005949A7" w:rsidRDefault="005949A7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Περιγραφή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Διαχειρίζεται προσωπικά στοιχεία επικοινωνίας.</w:t>
      </w:r>
    </w:p>
    <w:p w14:paraId="3A4EAD3D" w14:textId="1096CB5F" w:rsidR="005949A7" w:rsidRPr="00165A4B" w:rsidRDefault="005949A7" w:rsidP="00302B7B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UC-15: Διαχείριση ΔΕ (ανάλογα με κατάσταση)</w:t>
      </w:r>
    </w:p>
    <w:p w14:paraId="7758D2F3" w14:textId="77777777" w:rsidR="005949A7" w:rsidRPr="005949A7" w:rsidRDefault="005949A7" w:rsidP="00302B7B">
      <w:pPr>
        <w:numPr>
          <w:ilvl w:val="0"/>
          <w:numId w:val="31"/>
        </w:num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lastRenderedPageBreak/>
        <w:t>Υπό Ανάθεση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Επιλέγει Διδάσκοντες για τριμελή. Όταν 2 αποδεχτούν, η ΔΕ γίνεται «Ενεργή».</w:t>
      </w:r>
    </w:p>
    <w:p w14:paraId="25A1B3A8" w14:textId="77777777" w:rsidR="005949A7" w:rsidRPr="005949A7" w:rsidRDefault="005949A7" w:rsidP="00302B7B">
      <w:pPr>
        <w:numPr>
          <w:ilvl w:val="0"/>
          <w:numId w:val="31"/>
        </w:num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Υπό Εξέταση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 xml:space="preserve">: Αναρτά πρόχειρο κείμενο, συνδέσμους υλικού, στοιχεία παρουσίασης. Μετά τους βαθμούς, βλέπει πρακτικό εξέτασης και καταχωρεί σύνδεσμο προς </w:t>
      </w:r>
      <w:proofErr w:type="spellStart"/>
      <w:r w:rsidRPr="005949A7">
        <w:rPr>
          <w:rFonts w:asciiTheme="majorHAnsi" w:hAnsiTheme="majorHAnsi" w:cstheme="majorHAnsi"/>
          <w:sz w:val="24"/>
          <w:szCs w:val="24"/>
          <w:lang w:val="el-GR"/>
        </w:rPr>
        <w:t>Νημερτή</w:t>
      </w:r>
      <w:proofErr w:type="spellEnd"/>
      <w:r w:rsidRPr="005949A7">
        <w:rPr>
          <w:rFonts w:asciiTheme="majorHAnsi" w:hAnsiTheme="majorHAnsi" w:cstheme="majorHAnsi"/>
          <w:sz w:val="24"/>
          <w:szCs w:val="24"/>
          <w:lang w:val="el-GR"/>
        </w:rPr>
        <w:t>.</w:t>
      </w:r>
    </w:p>
    <w:p w14:paraId="477605C7" w14:textId="77777777" w:rsidR="005949A7" w:rsidRPr="005949A7" w:rsidRDefault="005949A7" w:rsidP="00302B7B">
      <w:pPr>
        <w:numPr>
          <w:ilvl w:val="0"/>
          <w:numId w:val="31"/>
        </w:num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Περατωμένη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Βλέπει μόνο ιστορικό, πληροφορίες, πρακτικό.</w:t>
      </w:r>
    </w:p>
    <w:p w14:paraId="15C883A7" w14:textId="77777777" w:rsidR="005949A7" w:rsidRPr="005949A7" w:rsidRDefault="00000000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>
        <w:rPr>
          <w:rFonts w:asciiTheme="majorHAnsi" w:hAnsiTheme="majorHAnsi" w:cstheme="majorHAnsi"/>
          <w:sz w:val="24"/>
          <w:szCs w:val="24"/>
          <w:lang w:val="el-GR"/>
        </w:rPr>
        <w:pict w14:anchorId="4AEE727A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486F67C6" w14:textId="77777777" w:rsidR="005949A7" w:rsidRPr="005949A7" w:rsidRDefault="005949A7" w:rsidP="00302B7B">
      <w:pPr>
        <w:jc w:val="both"/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</w:rPr>
      </w:pPr>
      <w:proofErr w:type="spellStart"/>
      <w:r w:rsidRPr="005949A7"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</w:rPr>
        <w:t>Γρ</w:t>
      </w:r>
      <w:proofErr w:type="spellEnd"/>
      <w:r w:rsidRPr="005949A7"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</w:rPr>
        <w:t>αμματεία</w:t>
      </w:r>
    </w:p>
    <w:p w14:paraId="74ECE30E" w14:textId="1EE1BCCA" w:rsidR="005949A7" w:rsidRPr="00165A4B" w:rsidRDefault="005949A7" w:rsidP="00302B7B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UC-16: Προβολή Ενεργών/Υπό Εξέταση ΔΕ</w:t>
      </w:r>
    </w:p>
    <w:p w14:paraId="3ECF7EE8" w14:textId="3EB8D036" w:rsidR="005949A7" w:rsidRPr="005949A7" w:rsidRDefault="005949A7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Περιγραφή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Βλέπει λίστα ΔΕ με λεπτομέρειες, κατάσταση, μέλη τριμελούς, χρόνος από ανάθεση.</w:t>
      </w:r>
    </w:p>
    <w:p w14:paraId="394456A2" w14:textId="2DB06136" w:rsidR="005949A7" w:rsidRPr="00165A4B" w:rsidRDefault="005949A7" w:rsidP="00302B7B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UC-17: Εισαγωγή Δεδομένων</w:t>
      </w:r>
    </w:p>
    <w:p w14:paraId="0DBC6237" w14:textId="412142AE" w:rsidR="005949A7" w:rsidRPr="005949A7" w:rsidRDefault="005949A7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Περιγραφή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Εισάγει JSON με προσωπικές πληροφορίες χρηστών.</w:t>
      </w:r>
    </w:p>
    <w:p w14:paraId="0F1097E6" w14:textId="24EC2BD5" w:rsidR="005949A7" w:rsidRPr="00165A4B" w:rsidRDefault="005949A7" w:rsidP="00302B7B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UC-18: Διαχείριση ΔΕ</w:t>
      </w:r>
    </w:p>
    <w:p w14:paraId="0AA003B6" w14:textId="77777777" w:rsidR="005949A7" w:rsidRPr="005949A7" w:rsidRDefault="005949A7" w:rsidP="00302B7B">
      <w:pPr>
        <w:numPr>
          <w:ilvl w:val="0"/>
          <w:numId w:val="32"/>
        </w:num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Ενεργή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: Καταχωρεί αριθμό ΓΣ, μπορεί να ακυρώσει ανάθεση (καταχωρεί λόγο).</w:t>
      </w:r>
    </w:p>
    <w:p w14:paraId="37BB1697" w14:textId="77777777" w:rsidR="005949A7" w:rsidRPr="005949A7" w:rsidRDefault="005949A7" w:rsidP="00302B7B">
      <w:pPr>
        <w:numPr>
          <w:ilvl w:val="0"/>
          <w:numId w:val="32"/>
        </w:num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Υπό Εξέταση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 xml:space="preserve">: Όταν υπάρχουν βαθμοί και σύνδεσμος </w:t>
      </w:r>
      <w:proofErr w:type="spellStart"/>
      <w:r w:rsidRPr="005949A7">
        <w:rPr>
          <w:rFonts w:asciiTheme="majorHAnsi" w:hAnsiTheme="majorHAnsi" w:cstheme="majorHAnsi"/>
          <w:sz w:val="24"/>
          <w:szCs w:val="24"/>
          <w:lang w:val="el-GR"/>
        </w:rPr>
        <w:t>Νημερτή</w:t>
      </w:r>
      <w:proofErr w:type="spellEnd"/>
      <w:r w:rsidRPr="005949A7">
        <w:rPr>
          <w:rFonts w:asciiTheme="majorHAnsi" w:hAnsiTheme="majorHAnsi" w:cstheme="majorHAnsi"/>
          <w:sz w:val="24"/>
          <w:szCs w:val="24"/>
          <w:lang w:val="el-GR"/>
        </w:rPr>
        <w:t>, αλλάζει κατάσταση σε «Περατωμένη».</w:t>
      </w:r>
    </w:p>
    <w:p w14:paraId="1F5E5E8C" w14:textId="77777777" w:rsidR="005949A7" w:rsidRPr="005949A7" w:rsidRDefault="00000000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>
        <w:rPr>
          <w:rFonts w:asciiTheme="majorHAnsi" w:hAnsiTheme="majorHAnsi" w:cstheme="majorHAnsi"/>
          <w:sz w:val="24"/>
          <w:szCs w:val="24"/>
          <w:lang w:val="el-GR"/>
        </w:rPr>
        <w:pict w14:anchorId="38AA87E4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025DE37A" w14:textId="77777777" w:rsidR="005949A7" w:rsidRPr="005949A7" w:rsidRDefault="005949A7" w:rsidP="00302B7B">
      <w:pPr>
        <w:jc w:val="both"/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</w:rPr>
      </w:pPr>
      <w:proofErr w:type="spellStart"/>
      <w:r w:rsidRPr="005949A7"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</w:rPr>
        <w:t>Δημόσιο</w:t>
      </w:r>
      <w:proofErr w:type="spellEnd"/>
      <w:r w:rsidRPr="005949A7">
        <w:rPr>
          <w:rFonts w:asciiTheme="majorHAnsi" w:eastAsia="MS Gothic" w:hAnsiTheme="majorHAnsi" w:cstheme="majorHAnsi"/>
          <w:b/>
          <w:bCs/>
          <w:color w:val="31849B" w:themeColor="accent5" w:themeShade="BF"/>
          <w:sz w:val="24"/>
          <w:szCs w:val="24"/>
        </w:rPr>
        <w:t xml:space="preserve"> Endpoint</w:t>
      </w:r>
    </w:p>
    <w:p w14:paraId="66EC5ECA" w14:textId="46991471" w:rsidR="005949A7" w:rsidRPr="00165A4B" w:rsidRDefault="005949A7" w:rsidP="00302B7B">
      <w:pPr>
        <w:pStyle w:val="ListParagraph"/>
        <w:numPr>
          <w:ilvl w:val="0"/>
          <w:numId w:val="34"/>
        </w:numPr>
        <w:jc w:val="both"/>
        <w:rPr>
          <w:rFonts w:asciiTheme="majorHAnsi" w:hAnsiTheme="majorHAnsi" w:cstheme="majorHAnsi"/>
          <w:b/>
          <w:bCs/>
          <w:sz w:val="24"/>
          <w:szCs w:val="24"/>
          <w:lang w:val="el-GR"/>
        </w:rPr>
      </w:pPr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 xml:space="preserve">UC-19: Προβολή Ανακοινώσεων ΔΕ (χωρίς </w:t>
      </w:r>
      <w:proofErr w:type="spellStart"/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login</w:t>
      </w:r>
      <w:proofErr w:type="spellEnd"/>
      <w:r w:rsidRPr="00165A4B">
        <w:rPr>
          <w:rFonts w:asciiTheme="majorHAnsi" w:hAnsiTheme="majorHAnsi" w:cstheme="majorHAnsi"/>
          <w:b/>
          <w:bCs/>
          <w:sz w:val="24"/>
          <w:szCs w:val="24"/>
          <w:lang w:val="el-GR"/>
        </w:rPr>
        <w:t>)</w:t>
      </w:r>
    </w:p>
    <w:p w14:paraId="584A998D" w14:textId="48EF7B86" w:rsidR="004841C2" w:rsidRDefault="005949A7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proofErr w:type="spellStart"/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Actor</w:t>
      </w:r>
      <w:proofErr w:type="spellEnd"/>
      <w:r w:rsidRPr="005949A7">
        <w:rPr>
          <w:rFonts w:asciiTheme="majorHAnsi" w:hAnsiTheme="majorHAnsi" w:cstheme="majorHAnsi"/>
          <w:sz w:val="24"/>
          <w:szCs w:val="24"/>
          <w:lang w:val="el-GR"/>
        </w:rPr>
        <w:t>:</w:t>
      </w:r>
      <w:r w:rsidR="004841C2">
        <w:rPr>
          <w:rFonts w:asciiTheme="majorHAnsi" w:hAnsiTheme="majorHAnsi" w:cstheme="majorHAnsi" w:hint="eastAsia"/>
          <w:sz w:val="24"/>
          <w:szCs w:val="24"/>
          <w:lang w:val="el-GR" w:eastAsia="ja-JP"/>
        </w:rPr>
        <w:t xml:space="preserve"> 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>Οποιοσδήποτε</w:t>
      </w:r>
    </w:p>
    <w:p w14:paraId="20C7BE17" w14:textId="40F1A3C5" w:rsidR="005949A7" w:rsidRPr="00165A4B" w:rsidRDefault="005949A7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Περιγραφή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 xml:space="preserve">: Μέσω δημόσιου </w:t>
      </w:r>
      <w:proofErr w:type="spellStart"/>
      <w:r w:rsidRPr="005949A7">
        <w:rPr>
          <w:rFonts w:asciiTheme="majorHAnsi" w:hAnsiTheme="majorHAnsi" w:cstheme="majorHAnsi"/>
          <w:sz w:val="24"/>
          <w:szCs w:val="24"/>
          <w:lang w:val="el-GR"/>
        </w:rPr>
        <w:t>endpoint</w:t>
      </w:r>
      <w:proofErr w:type="spellEnd"/>
      <w:r w:rsidRPr="005949A7">
        <w:rPr>
          <w:rFonts w:asciiTheme="majorHAnsi" w:hAnsiTheme="majorHAnsi" w:cstheme="majorHAnsi"/>
          <w:sz w:val="24"/>
          <w:szCs w:val="24"/>
          <w:lang w:val="el-GR"/>
        </w:rPr>
        <w:t xml:space="preserve"> βλέπει ανακοινώσεις παρουσιάσεων για συγκεκριμένο χρονικό εύρος.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br/>
      </w:r>
      <w:r w:rsidRPr="005949A7">
        <w:rPr>
          <w:rFonts w:asciiTheme="majorHAnsi" w:hAnsiTheme="majorHAnsi" w:cstheme="majorHAnsi"/>
          <w:b/>
          <w:bCs/>
          <w:sz w:val="24"/>
          <w:szCs w:val="24"/>
          <w:lang w:val="el-GR"/>
        </w:rPr>
        <w:t>Παράμετροι</w:t>
      </w:r>
      <w:r w:rsidRPr="005949A7">
        <w:rPr>
          <w:rFonts w:asciiTheme="majorHAnsi" w:hAnsiTheme="majorHAnsi" w:cstheme="majorHAnsi"/>
          <w:sz w:val="24"/>
          <w:szCs w:val="24"/>
          <w:lang w:val="el-GR"/>
        </w:rPr>
        <w:t xml:space="preserve">: Επιλογή </w:t>
      </w:r>
      <w:proofErr w:type="spellStart"/>
      <w:r w:rsidRPr="005949A7">
        <w:rPr>
          <w:rFonts w:asciiTheme="majorHAnsi" w:hAnsiTheme="majorHAnsi" w:cstheme="majorHAnsi"/>
          <w:sz w:val="24"/>
          <w:szCs w:val="24"/>
          <w:lang w:val="el-GR"/>
        </w:rPr>
        <w:t>format</w:t>
      </w:r>
      <w:proofErr w:type="spellEnd"/>
      <w:r w:rsidRPr="005949A7">
        <w:rPr>
          <w:rFonts w:asciiTheme="majorHAnsi" w:hAnsiTheme="majorHAnsi" w:cstheme="majorHAnsi"/>
          <w:sz w:val="24"/>
          <w:szCs w:val="24"/>
          <w:lang w:val="el-GR"/>
        </w:rPr>
        <w:t xml:space="preserve"> JSON ή XML.</w:t>
      </w:r>
    </w:p>
    <w:p w14:paraId="1655BA68" w14:textId="09C7A8C1" w:rsidR="00015037" w:rsidRPr="00165A4B" w:rsidRDefault="00015037" w:rsidP="00E57CBD">
      <w:pPr>
        <w:pStyle w:val="Heading1"/>
        <w:rPr>
          <w:rFonts w:cstheme="majorHAnsi"/>
          <w:sz w:val="24"/>
          <w:szCs w:val="24"/>
          <w:lang w:val="el-GR"/>
        </w:rPr>
      </w:pPr>
      <w:r w:rsidRPr="00165A4B">
        <w:rPr>
          <w:rFonts w:cstheme="majorHAnsi"/>
          <w:color w:val="31849B" w:themeColor="accent5" w:themeShade="BF"/>
          <w:sz w:val="24"/>
          <w:szCs w:val="24"/>
          <w:lang w:val="el-GR"/>
        </w:rPr>
        <w:t>5</w:t>
      </w:r>
      <w:r w:rsidRPr="00015037">
        <w:rPr>
          <w:rFonts w:cstheme="majorHAnsi"/>
          <w:color w:val="31849B" w:themeColor="accent5" w:themeShade="BF"/>
          <w:sz w:val="24"/>
          <w:szCs w:val="24"/>
          <w:lang w:val="el-GR"/>
        </w:rPr>
        <w:t xml:space="preserve">. </w:t>
      </w:r>
      <w:r w:rsidRPr="00165A4B">
        <w:rPr>
          <w:rFonts w:cstheme="majorHAnsi"/>
          <w:color w:val="31849B" w:themeColor="accent5" w:themeShade="BF"/>
          <w:sz w:val="24"/>
          <w:szCs w:val="24"/>
          <w:lang w:val="el-GR"/>
        </w:rPr>
        <w:t xml:space="preserve">Διαχείριση </w:t>
      </w:r>
      <w:r w:rsidRPr="00165A4B">
        <w:rPr>
          <w:rFonts w:cstheme="majorHAnsi"/>
          <w:color w:val="31849B" w:themeColor="accent5" w:themeShade="BF"/>
          <w:sz w:val="24"/>
          <w:szCs w:val="24"/>
        </w:rPr>
        <w:t>Cache</w:t>
      </w:r>
      <w:r w:rsidR="00E57CBD" w:rsidRPr="00165A4B">
        <w:rPr>
          <w:rFonts w:cstheme="majorHAnsi"/>
          <w:sz w:val="24"/>
          <w:szCs w:val="24"/>
          <w:lang w:val="el-GR"/>
        </w:rPr>
        <w:br/>
      </w:r>
    </w:p>
    <w:p w14:paraId="53630FC6" w14:textId="4048045F" w:rsidR="009E28BB" w:rsidRPr="00ED06B8" w:rsidRDefault="009E28BB" w:rsidP="00302B7B">
      <w:pPr>
        <w:jc w:val="both"/>
        <w:rPr>
          <w:rFonts w:asciiTheme="majorHAnsi" w:hAnsiTheme="majorHAnsi" w:cstheme="majorHAnsi"/>
          <w:sz w:val="24"/>
          <w:szCs w:val="24"/>
          <w:lang w:val="el-GR"/>
        </w:rPr>
      </w:pPr>
      <w:r w:rsidRPr="00ED06B8">
        <w:rPr>
          <w:rFonts w:asciiTheme="majorHAnsi" w:hAnsiTheme="majorHAnsi" w:cstheme="majorHAnsi"/>
          <w:sz w:val="24"/>
          <w:szCs w:val="24"/>
          <w:lang w:val="el-GR"/>
        </w:rPr>
        <w:t>[</w:t>
      </w:r>
      <w:r w:rsidRPr="00165A4B">
        <w:rPr>
          <w:rFonts w:asciiTheme="majorHAnsi" w:hAnsiTheme="majorHAnsi" w:cstheme="majorHAnsi"/>
          <w:sz w:val="24"/>
          <w:szCs w:val="24"/>
        </w:rPr>
        <w:t>INSERT</w:t>
      </w:r>
      <w:r w:rsidRPr="00ED06B8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Pr="00165A4B">
        <w:rPr>
          <w:rFonts w:asciiTheme="majorHAnsi" w:hAnsiTheme="majorHAnsi" w:cstheme="majorHAnsi"/>
          <w:sz w:val="24"/>
          <w:szCs w:val="24"/>
        </w:rPr>
        <w:t>SCREENSHOT</w:t>
      </w:r>
      <w:r w:rsidRPr="00ED06B8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Pr="00165A4B">
        <w:rPr>
          <w:rFonts w:asciiTheme="majorHAnsi" w:hAnsiTheme="majorHAnsi" w:cstheme="majorHAnsi"/>
          <w:sz w:val="24"/>
          <w:szCs w:val="24"/>
          <w:lang w:val="el-GR"/>
        </w:rPr>
        <w:t>ΑΠΟ</w:t>
      </w:r>
      <w:r w:rsidRPr="00ED06B8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Pr="00165A4B">
        <w:rPr>
          <w:rFonts w:asciiTheme="majorHAnsi" w:hAnsiTheme="majorHAnsi" w:cstheme="majorHAnsi"/>
          <w:sz w:val="24"/>
          <w:szCs w:val="24"/>
          <w:lang w:val="el-GR"/>
        </w:rPr>
        <w:t>ΤΟ</w:t>
      </w:r>
      <w:r w:rsidRPr="00ED06B8">
        <w:rPr>
          <w:rFonts w:asciiTheme="majorHAnsi" w:hAnsiTheme="majorHAnsi" w:cstheme="majorHAnsi"/>
          <w:sz w:val="24"/>
          <w:szCs w:val="24"/>
          <w:lang w:val="el-GR"/>
        </w:rPr>
        <w:t xml:space="preserve"> </w:t>
      </w:r>
      <w:r w:rsidRPr="00165A4B">
        <w:rPr>
          <w:rFonts w:asciiTheme="majorHAnsi" w:hAnsiTheme="majorHAnsi" w:cstheme="majorHAnsi"/>
          <w:sz w:val="24"/>
          <w:szCs w:val="24"/>
        </w:rPr>
        <w:t>SERVER</w:t>
      </w:r>
      <w:r w:rsidRPr="00ED06B8">
        <w:rPr>
          <w:rFonts w:asciiTheme="majorHAnsi" w:hAnsiTheme="majorHAnsi" w:cstheme="majorHAnsi"/>
          <w:sz w:val="24"/>
          <w:szCs w:val="24"/>
          <w:lang w:val="el-GR"/>
        </w:rPr>
        <w:t>.</w:t>
      </w:r>
      <w:r w:rsidRPr="00165A4B">
        <w:rPr>
          <w:rFonts w:asciiTheme="majorHAnsi" w:hAnsiTheme="majorHAnsi" w:cstheme="majorHAnsi"/>
          <w:sz w:val="24"/>
          <w:szCs w:val="24"/>
        </w:rPr>
        <w:t>JS</w:t>
      </w:r>
      <w:r w:rsidRPr="00ED06B8">
        <w:rPr>
          <w:rFonts w:asciiTheme="majorHAnsi" w:hAnsiTheme="majorHAnsi" w:cstheme="majorHAnsi"/>
          <w:sz w:val="24"/>
          <w:szCs w:val="24"/>
          <w:lang w:val="el-GR"/>
        </w:rPr>
        <w:t>]</w:t>
      </w:r>
    </w:p>
    <w:p w14:paraId="1983BDFD" w14:textId="77777777" w:rsidR="008C2A80" w:rsidRPr="008C2A80" w:rsidRDefault="008C2A80" w:rsidP="00302B7B">
      <w:pPr>
        <w:jc w:val="both"/>
        <w:rPr>
          <w:rFonts w:asciiTheme="majorHAnsi" w:hAnsiTheme="majorHAnsi" w:cstheme="majorHAnsi"/>
          <w:sz w:val="24"/>
          <w:szCs w:val="24"/>
          <w:lang w:val="el-GR" w:eastAsia="ja-JP"/>
        </w:rPr>
      </w:pP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lastRenderedPageBreak/>
        <w:t>Η διπλωματική διαρκεί πολύ χρόνο, άρα τα δεδομένα στο σύστημα δεν αλλάζουν κάθε μέρα. Δεν είναι αποδοτικό να στέλνουμε σε κάθε αίτημα όλα τα δεδομένα, γι’ αυτό ελέγχουμε αν έχουν αλλάξει.</w:t>
      </w:r>
    </w:p>
    <w:p w14:paraId="6E1C402A" w14:textId="77777777" w:rsidR="008C2A80" w:rsidRPr="008C2A80" w:rsidRDefault="008C2A80" w:rsidP="00302B7B">
      <w:pPr>
        <w:jc w:val="both"/>
        <w:rPr>
          <w:rFonts w:asciiTheme="majorHAnsi" w:hAnsiTheme="majorHAnsi" w:cstheme="majorHAnsi"/>
          <w:sz w:val="24"/>
          <w:szCs w:val="24"/>
          <w:lang w:val="el-GR" w:eastAsia="ja-JP"/>
        </w:rPr>
      </w:pP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Στον κώδικα </w:t>
      </w:r>
      <w:r w:rsidRPr="008C2A80">
        <w:rPr>
          <w:rFonts w:asciiTheme="majorHAnsi" w:hAnsiTheme="majorHAnsi" w:cstheme="majorHAnsi"/>
          <w:b/>
          <w:bCs/>
          <w:sz w:val="24"/>
          <w:szCs w:val="24"/>
          <w:lang w:eastAsia="ja-JP"/>
        </w:rPr>
        <w:t>server</w:t>
      </w:r>
      <w:r w:rsidRPr="008C2A80">
        <w:rPr>
          <w:rFonts w:asciiTheme="majorHAnsi" w:hAnsiTheme="majorHAnsi" w:cstheme="majorHAnsi"/>
          <w:b/>
          <w:bCs/>
          <w:sz w:val="24"/>
          <w:szCs w:val="24"/>
          <w:lang w:val="el-GR" w:eastAsia="ja-JP"/>
        </w:rPr>
        <w:t>.</w:t>
      </w:r>
      <w:proofErr w:type="spellStart"/>
      <w:r w:rsidRPr="008C2A80">
        <w:rPr>
          <w:rFonts w:asciiTheme="majorHAnsi" w:hAnsiTheme="majorHAnsi" w:cstheme="majorHAnsi"/>
          <w:b/>
          <w:bCs/>
          <w:sz w:val="24"/>
          <w:szCs w:val="24"/>
          <w:lang w:eastAsia="ja-JP"/>
        </w:rPr>
        <w:t>js</w:t>
      </w:r>
      <w:proofErr w:type="spellEnd"/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:</w:t>
      </w:r>
    </w:p>
    <w:p w14:paraId="4CD6805F" w14:textId="77777777" w:rsidR="008C2A80" w:rsidRPr="00165A4B" w:rsidRDefault="008C2A80" w:rsidP="00302B7B">
      <w:pPr>
        <w:numPr>
          <w:ilvl w:val="0"/>
          <w:numId w:val="29"/>
        </w:numPr>
        <w:jc w:val="both"/>
        <w:rPr>
          <w:rFonts w:asciiTheme="majorHAnsi" w:hAnsiTheme="majorHAnsi" w:cstheme="majorHAnsi"/>
          <w:sz w:val="24"/>
          <w:szCs w:val="24"/>
          <w:lang w:val="el-GR" w:eastAsia="ja-JP"/>
        </w:rPr>
      </w:pP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Χρησιμοποιούμε </w:t>
      </w:r>
      <w:r w:rsidRPr="008C2A80">
        <w:rPr>
          <w:rFonts w:asciiTheme="majorHAnsi" w:hAnsiTheme="majorHAnsi" w:cstheme="majorHAnsi"/>
          <w:b/>
          <w:bCs/>
          <w:sz w:val="24"/>
          <w:szCs w:val="24"/>
          <w:lang w:eastAsia="ja-JP"/>
        </w:rPr>
        <w:t>HTTP</w:t>
      </w:r>
      <w:r w:rsidRPr="008C2A80">
        <w:rPr>
          <w:rFonts w:asciiTheme="majorHAnsi" w:hAnsiTheme="majorHAnsi" w:cstheme="majorHAnsi"/>
          <w:b/>
          <w:bCs/>
          <w:sz w:val="24"/>
          <w:szCs w:val="24"/>
          <w:lang w:val="el-GR" w:eastAsia="ja-JP"/>
        </w:rPr>
        <w:t xml:space="preserve"> </w:t>
      </w:r>
      <w:r w:rsidRPr="008C2A80">
        <w:rPr>
          <w:rFonts w:asciiTheme="majorHAnsi" w:hAnsiTheme="majorHAnsi" w:cstheme="majorHAnsi"/>
          <w:b/>
          <w:bCs/>
          <w:sz w:val="24"/>
          <w:szCs w:val="24"/>
          <w:lang w:eastAsia="ja-JP"/>
        </w:rPr>
        <w:t>ETag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στα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GET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. Ο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server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στέλνει μαζί με την απόκριση ένα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ETag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(μοναδικό αναγνωριστικό της τρέχουσας κατάστασης των δεδομένων). Στα επόμενα αιτήματα ο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client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στέλνει την τιμή με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If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-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None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-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Match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. Αν τα δεδομένα δεν έχουν αλλάξει, ο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server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απαντά με 304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Not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Modified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χωρίς να ξαναστείλει τα δεδομένα. (υλοποίηση: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Express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ETag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μηχανισμός –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server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.</w:t>
      </w:r>
      <w:proofErr w:type="spellStart"/>
      <w:r w:rsidRPr="008C2A80">
        <w:rPr>
          <w:rFonts w:asciiTheme="majorHAnsi" w:hAnsiTheme="majorHAnsi" w:cstheme="majorHAnsi"/>
          <w:sz w:val="24"/>
          <w:szCs w:val="24"/>
          <w:lang w:eastAsia="ja-JP"/>
        </w:rPr>
        <w:t>js</w:t>
      </w:r>
      <w:proofErr w:type="spellEnd"/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γραμμές όπου ρυθμίζεται το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app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.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use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(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express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.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static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(..., { </w:t>
      </w:r>
      <w:proofErr w:type="spellStart"/>
      <w:r w:rsidRPr="008C2A80">
        <w:rPr>
          <w:rFonts w:asciiTheme="majorHAnsi" w:hAnsiTheme="majorHAnsi" w:cstheme="majorHAnsi"/>
          <w:sz w:val="24"/>
          <w:szCs w:val="24"/>
          <w:lang w:eastAsia="ja-JP"/>
        </w:rPr>
        <w:t>etag</w:t>
      </w:r>
      <w:proofErr w:type="spellEnd"/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: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true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}))).</w:t>
      </w:r>
    </w:p>
    <w:p w14:paraId="537541C5" w14:textId="77777777" w:rsidR="005F6F00" w:rsidRPr="00165A4B" w:rsidRDefault="005F6F00" w:rsidP="00302B7B">
      <w:pPr>
        <w:numPr>
          <w:ilvl w:val="1"/>
          <w:numId w:val="29"/>
        </w:numPr>
        <w:jc w:val="both"/>
        <w:rPr>
          <w:rFonts w:asciiTheme="majorHAnsi" w:hAnsiTheme="majorHAnsi" w:cstheme="majorHAnsi"/>
          <w:sz w:val="24"/>
          <w:szCs w:val="24"/>
          <w:lang w:val="el-GR" w:eastAsia="ja-JP"/>
        </w:rPr>
      </w:pP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>Μειώνει τη μεταφορά δεδομένων (</w:t>
      </w:r>
      <w:r w:rsidRPr="00165A4B">
        <w:rPr>
          <w:rFonts w:asciiTheme="majorHAnsi" w:hAnsiTheme="majorHAnsi" w:cstheme="majorHAnsi"/>
          <w:sz w:val="24"/>
          <w:szCs w:val="24"/>
          <w:lang w:eastAsia="ja-JP"/>
        </w:rPr>
        <w:t>bandwidth</w:t>
      </w: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) όταν το περιεχόμενο είναι αμετάβλητο. </w:t>
      </w:r>
    </w:p>
    <w:p w14:paraId="55D9E657" w14:textId="77777777" w:rsidR="005F6F00" w:rsidRPr="00165A4B" w:rsidRDefault="005F6F00" w:rsidP="00302B7B">
      <w:pPr>
        <w:numPr>
          <w:ilvl w:val="1"/>
          <w:numId w:val="29"/>
        </w:numPr>
        <w:jc w:val="both"/>
        <w:rPr>
          <w:rFonts w:asciiTheme="majorHAnsi" w:hAnsiTheme="majorHAnsi" w:cstheme="majorHAnsi"/>
          <w:sz w:val="24"/>
          <w:szCs w:val="24"/>
          <w:lang w:val="el-GR" w:eastAsia="ja-JP"/>
        </w:rPr>
      </w:pP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Βελτιώνει την απόδοση και ταχύτητα, αφού ο </w:t>
      </w:r>
      <w:r w:rsidRPr="00165A4B">
        <w:rPr>
          <w:rFonts w:asciiTheme="majorHAnsi" w:hAnsiTheme="majorHAnsi" w:cstheme="majorHAnsi"/>
          <w:sz w:val="24"/>
          <w:szCs w:val="24"/>
          <w:lang w:eastAsia="ja-JP"/>
        </w:rPr>
        <w:t>client</w:t>
      </w: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δεν κατεβάζει όλη την απάντηση ξανά. </w:t>
      </w:r>
    </w:p>
    <w:p w14:paraId="27570760" w14:textId="71BC0A09" w:rsidR="005F6F00" w:rsidRPr="008C2A80" w:rsidRDefault="005F6F00" w:rsidP="00302B7B">
      <w:pPr>
        <w:numPr>
          <w:ilvl w:val="1"/>
          <w:numId w:val="29"/>
        </w:numPr>
        <w:jc w:val="both"/>
        <w:rPr>
          <w:rFonts w:asciiTheme="majorHAnsi" w:hAnsiTheme="majorHAnsi" w:cstheme="majorHAnsi"/>
          <w:sz w:val="24"/>
          <w:szCs w:val="24"/>
          <w:lang w:val="el-GR" w:eastAsia="ja-JP"/>
        </w:rPr>
      </w:pP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Παρέχει πιο ακριβή έλεγχο από απλό </w:t>
      </w:r>
      <w:r w:rsidRPr="00165A4B">
        <w:rPr>
          <w:rFonts w:asciiTheme="majorHAnsi" w:hAnsiTheme="majorHAnsi" w:cstheme="majorHAnsi"/>
          <w:sz w:val="24"/>
          <w:szCs w:val="24"/>
          <w:lang w:eastAsia="ja-JP"/>
        </w:rPr>
        <w:t>timestamp</w:t>
      </w: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επειδή το </w:t>
      </w:r>
      <w:r w:rsidRPr="00165A4B">
        <w:rPr>
          <w:rFonts w:asciiTheme="majorHAnsi" w:hAnsiTheme="majorHAnsi" w:cstheme="majorHAnsi"/>
          <w:sz w:val="24"/>
          <w:szCs w:val="24"/>
          <w:lang w:eastAsia="ja-JP"/>
        </w:rPr>
        <w:t>ETag</w:t>
      </w: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μπορεί να βασίζεται στο περιεχόμενο ή </w:t>
      </w:r>
      <w:r w:rsidRPr="00165A4B">
        <w:rPr>
          <w:rFonts w:asciiTheme="majorHAnsi" w:hAnsiTheme="majorHAnsi" w:cstheme="majorHAnsi"/>
          <w:sz w:val="24"/>
          <w:szCs w:val="24"/>
          <w:lang w:eastAsia="ja-JP"/>
        </w:rPr>
        <w:t>hash</w:t>
      </w: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>.</w:t>
      </w:r>
    </w:p>
    <w:p w14:paraId="5C0792C1" w14:textId="77777777" w:rsidR="008C2A80" w:rsidRPr="00165A4B" w:rsidRDefault="008C2A80" w:rsidP="00302B7B">
      <w:pPr>
        <w:numPr>
          <w:ilvl w:val="0"/>
          <w:numId w:val="29"/>
        </w:numPr>
        <w:jc w:val="both"/>
        <w:rPr>
          <w:rFonts w:asciiTheme="majorHAnsi" w:hAnsiTheme="majorHAnsi" w:cstheme="majorHAnsi"/>
          <w:sz w:val="24"/>
          <w:szCs w:val="24"/>
          <w:lang w:val="el-GR" w:eastAsia="ja-JP"/>
        </w:rPr>
      </w:pP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Για τη σελίδα </w:t>
      </w:r>
      <w:r w:rsidRPr="008C2A80">
        <w:rPr>
          <w:rFonts w:asciiTheme="majorHAnsi" w:hAnsiTheme="majorHAnsi" w:cstheme="majorHAnsi"/>
          <w:b/>
          <w:bCs/>
          <w:sz w:val="24"/>
          <w:szCs w:val="24"/>
          <w:lang w:eastAsia="ja-JP"/>
        </w:rPr>
        <w:t>login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, ορίζονται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headers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Cache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-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Control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: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no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-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store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και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Pragma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: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no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-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cache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, ώστε η σελίδα να μην αποθηκεύεται στον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browser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. Αυτό εμποδίζει τον χρήστη να γυρίσει πίσω χωρίς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logout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. (φαίνεται σε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server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.</w:t>
      </w:r>
      <w:proofErr w:type="spellStart"/>
      <w:r w:rsidRPr="008C2A80">
        <w:rPr>
          <w:rFonts w:asciiTheme="majorHAnsi" w:hAnsiTheme="majorHAnsi" w:cstheme="majorHAnsi"/>
          <w:sz w:val="24"/>
          <w:szCs w:val="24"/>
          <w:lang w:eastAsia="ja-JP"/>
        </w:rPr>
        <w:t>js</w:t>
      </w:r>
      <w:proofErr w:type="spellEnd"/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στην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route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του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login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).</w:t>
      </w:r>
    </w:p>
    <w:p w14:paraId="5E7FB9E5" w14:textId="77777777" w:rsidR="005F6F00" w:rsidRPr="00165A4B" w:rsidRDefault="005F6F00" w:rsidP="00302B7B">
      <w:pPr>
        <w:numPr>
          <w:ilvl w:val="1"/>
          <w:numId w:val="29"/>
        </w:numPr>
        <w:jc w:val="both"/>
        <w:rPr>
          <w:rFonts w:asciiTheme="majorHAnsi" w:hAnsiTheme="majorHAnsi" w:cstheme="majorHAnsi"/>
          <w:sz w:val="24"/>
          <w:szCs w:val="24"/>
          <w:lang w:val="el-GR" w:eastAsia="ja-JP"/>
        </w:rPr>
      </w:pP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Επιτρέπει </w:t>
      </w:r>
      <w:r w:rsidRPr="00165A4B">
        <w:rPr>
          <w:rFonts w:asciiTheme="majorHAnsi" w:hAnsiTheme="majorHAnsi" w:cstheme="majorHAnsi"/>
          <w:sz w:val="24"/>
          <w:szCs w:val="24"/>
          <w:lang w:eastAsia="ja-JP"/>
        </w:rPr>
        <w:t>cache</w:t>
      </w: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για ένα 24ωρο, οπότε ο </w:t>
      </w:r>
      <w:r w:rsidRPr="00165A4B">
        <w:rPr>
          <w:rFonts w:asciiTheme="majorHAnsi" w:hAnsiTheme="majorHAnsi" w:cstheme="majorHAnsi"/>
          <w:sz w:val="24"/>
          <w:szCs w:val="24"/>
          <w:lang w:eastAsia="ja-JP"/>
        </w:rPr>
        <w:t>client</w:t>
      </w: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/ο </w:t>
      </w:r>
      <w:r w:rsidRPr="00165A4B">
        <w:rPr>
          <w:rFonts w:asciiTheme="majorHAnsi" w:hAnsiTheme="majorHAnsi" w:cstheme="majorHAnsi"/>
          <w:sz w:val="24"/>
          <w:szCs w:val="24"/>
          <w:lang w:eastAsia="ja-JP"/>
        </w:rPr>
        <w:t>browser</w:t>
      </w: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μπορεί να εξυπηρετεί τις ίδιες σελίδες χωρίς να κάνει αίτημα στον </w:t>
      </w:r>
      <w:r w:rsidRPr="00165A4B">
        <w:rPr>
          <w:rFonts w:asciiTheme="majorHAnsi" w:hAnsiTheme="majorHAnsi" w:cstheme="majorHAnsi"/>
          <w:sz w:val="24"/>
          <w:szCs w:val="24"/>
          <w:lang w:eastAsia="ja-JP"/>
        </w:rPr>
        <w:t>server</w:t>
      </w: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κάθε φορά.</w:t>
      </w:r>
    </w:p>
    <w:p w14:paraId="303CF46B" w14:textId="77777777" w:rsidR="005F6F00" w:rsidRPr="00165A4B" w:rsidRDefault="005F6F00" w:rsidP="00302B7B">
      <w:pPr>
        <w:numPr>
          <w:ilvl w:val="1"/>
          <w:numId w:val="29"/>
        </w:numPr>
        <w:jc w:val="both"/>
        <w:rPr>
          <w:rFonts w:asciiTheme="majorHAnsi" w:hAnsiTheme="majorHAnsi" w:cstheme="majorHAnsi"/>
          <w:sz w:val="24"/>
          <w:szCs w:val="24"/>
          <w:lang w:val="el-GR" w:eastAsia="ja-JP"/>
        </w:rPr>
      </w:pP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>Μειώνει την καθυστέρηση (“</w:t>
      </w:r>
      <w:r w:rsidRPr="00165A4B">
        <w:rPr>
          <w:rFonts w:asciiTheme="majorHAnsi" w:hAnsiTheme="majorHAnsi" w:cstheme="majorHAnsi"/>
          <w:sz w:val="24"/>
          <w:szCs w:val="24"/>
          <w:lang w:eastAsia="ja-JP"/>
        </w:rPr>
        <w:t>latency</w:t>
      </w: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”) και το φορτίο του </w:t>
      </w:r>
      <w:r w:rsidRPr="00165A4B">
        <w:rPr>
          <w:rFonts w:asciiTheme="majorHAnsi" w:hAnsiTheme="majorHAnsi" w:cstheme="majorHAnsi"/>
          <w:sz w:val="24"/>
          <w:szCs w:val="24"/>
          <w:lang w:eastAsia="ja-JP"/>
        </w:rPr>
        <w:t>server</w:t>
      </w: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>.</w:t>
      </w:r>
    </w:p>
    <w:p w14:paraId="2F5C8E95" w14:textId="505D8ED2" w:rsidR="005F6F00" w:rsidRPr="008C2A80" w:rsidRDefault="005F6F00" w:rsidP="00302B7B">
      <w:pPr>
        <w:numPr>
          <w:ilvl w:val="1"/>
          <w:numId w:val="29"/>
        </w:numPr>
        <w:jc w:val="both"/>
        <w:rPr>
          <w:rFonts w:asciiTheme="majorHAnsi" w:hAnsiTheme="majorHAnsi" w:cstheme="majorHAnsi"/>
          <w:sz w:val="24"/>
          <w:szCs w:val="24"/>
          <w:lang w:val="el-GR" w:eastAsia="ja-JP"/>
        </w:rPr>
      </w:pP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Εναρμονίζεται με οδηγίες καλών πρακτικών όπου στατικά </w:t>
      </w:r>
      <w:r w:rsidRPr="00165A4B">
        <w:rPr>
          <w:rFonts w:asciiTheme="majorHAnsi" w:hAnsiTheme="majorHAnsi" w:cstheme="majorHAnsi"/>
          <w:sz w:val="24"/>
          <w:szCs w:val="24"/>
          <w:lang w:eastAsia="ja-JP"/>
        </w:rPr>
        <w:t>assets</w:t>
      </w: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ή πληροφορίες που αλλάζουν σπάνια «κρατιούνται» στην </w:t>
      </w:r>
      <w:r w:rsidRPr="00165A4B">
        <w:rPr>
          <w:rFonts w:asciiTheme="majorHAnsi" w:hAnsiTheme="majorHAnsi" w:cstheme="majorHAnsi"/>
          <w:sz w:val="24"/>
          <w:szCs w:val="24"/>
          <w:lang w:eastAsia="ja-JP"/>
        </w:rPr>
        <w:t>cache</w:t>
      </w: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για λογικά χρονικά διαστήματα.</w:t>
      </w:r>
    </w:p>
    <w:p w14:paraId="0B4F6154" w14:textId="438BF5F8" w:rsidR="008C2A80" w:rsidRPr="00165A4B" w:rsidRDefault="008C2A80" w:rsidP="00302B7B">
      <w:pPr>
        <w:numPr>
          <w:ilvl w:val="0"/>
          <w:numId w:val="29"/>
        </w:numPr>
        <w:jc w:val="both"/>
        <w:rPr>
          <w:rFonts w:asciiTheme="majorHAnsi" w:hAnsiTheme="majorHAnsi" w:cstheme="majorHAnsi"/>
          <w:sz w:val="24"/>
          <w:szCs w:val="24"/>
          <w:lang w:val="el-GR" w:eastAsia="ja-JP"/>
        </w:rPr>
      </w:pP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Για στατικές σελίδες όπως </w:t>
      </w:r>
      <w:r w:rsidRPr="008C2A80">
        <w:rPr>
          <w:rFonts w:asciiTheme="majorHAnsi" w:hAnsiTheme="majorHAnsi" w:cstheme="majorHAnsi"/>
          <w:b/>
          <w:bCs/>
          <w:sz w:val="24"/>
          <w:szCs w:val="24"/>
          <w:lang w:eastAsia="ja-JP"/>
        </w:rPr>
        <w:t>index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και </w:t>
      </w:r>
      <w:r w:rsidRPr="008C2A80">
        <w:rPr>
          <w:rFonts w:asciiTheme="majorHAnsi" w:hAnsiTheme="majorHAnsi" w:cstheme="majorHAnsi"/>
          <w:b/>
          <w:bCs/>
          <w:sz w:val="24"/>
          <w:szCs w:val="24"/>
          <w:lang w:eastAsia="ja-JP"/>
        </w:rPr>
        <w:t>announcements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, έχουμε ορίσει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Cache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-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Control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με </w:t>
      </w:r>
      <w:proofErr w:type="spellStart"/>
      <w:r w:rsidRPr="008C2A80">
        <w:rPr>
          <w:rFonts w:asciiTheme="majorHAnsi" w:hAnsiTheme="majorHAnsi" w:cstheme="majorHAnsi"/>
          <w:sz w:val="24"/>
          <w:szCs w:val="24"/>
          <w:lang w:eastAsia="ja-JP"/>
        </w:rPr>
        <w:t>maxAge</w:t>
      </w:r>
      <w:proofErr w:type="spellEnd"/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: '1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d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'. Έτσι φυλάγονται για 1 μέρα στην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cache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του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browser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, μειώνοντας τα περιττά αιτήματα και βελτιώνοντας την ταχύτητα. (φαίνεται στο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server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.</w:t>
      </w:r>
      <w:proofErr w:type="spellStart"/>
      <w:r w:rsidRPr="008C2A80">
        <w:rPr>
          <w:rFonts w:asciiTheme="majorHAnsi" w:hAnsiTheme="majorHAnsi" w:cstheme="majorHAnsi"/>
          <w:sz w:val="24"/>
          <w:szCs w:val="24"/>
          <w:lang w:eastAsia="ja-JP"/>
        </w:rPr>
        <w:t>js</w:t>
      </w:r>
      <w:proofErr w:type="spellEnd"/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όπου γίνεται 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app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.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use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(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express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.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static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(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path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.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join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(__</w:t>
      </w:r>
      <w:proofErr w:type="spellStart"/>
      <w:r w:rsidRPr="008C2A80">
        <w:rPr>
          <w:rFonts w:asciiTheme="majorHAnsi" w:hAnsiTheme="majorHAnsi" w:cstheme="majorHAnsi"/>
          <w:sz w:val="24"/>
          <w:szCs w:val="24"/>
          <w:lang w:eastAsia="ja-JP"/>
        </w:rPr>
        <w:t>dirname</w:t>
      </w:r>
      <w:proofErr w:type="spellEnd"/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, '../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frontend</w:t>
      </w:r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'), </w:t>
      </w:r>
      <w:proofErr w:type="gramStart"/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{ </w:t>
      </w:r>
      <w:proofErr w:type="spellStart"/>
      <w:r w:rsidRPr="008C2A80">
        <w:rPr>
          <w:rFonts w:asciiTheme="majorHAnsi" w:hAnsiTheme="majorHAnsi" w:cstheme="majorHAnsi"/>
          <w:sz w:val="24"/>
          <w:szCs w:val="24"/>
          <w:lang w:eastAsia="ja-JP"/>
        </w:rPr>
        <w:t>maxAge</w:t>
      </w:r>
      <w:proofErr w:type="spellEnd"/>
      <w:proofErr w:type="gramEnd"/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: '1</w:t>
      </w:r>
      <w:r w:rsidRPr="008C2A80">
        <w:rPr>
          <w:rFonts w:asciiTheme="majorHAnsi" w:hAnsiTheme="majorHAnsi" w:cstheme="majorHAnsi"/>
          <w:sz w:val="24"/>
          <w:szCs w:val="24"/>
          <w:lang w:eastAsia="ja-JP"/>
        </w:rPr>
        <w:t>d</w:t>
      </w:r>
      <w:proofErr w:type="gramStart"/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' }</w:t>
      </w:r>
      <w:proofErr w:type="gramEnd"/>
      <w:r w:rsidRPr="008C2A80">
        <w:rPr>
          <w:rFonts w:asciiTheme="majorHAnsi" w:hAnsiTheme="majorHAnsi" w:cstheme="majorHAnsi"/>
          <w:sz w:val="24"/>
          <w:szCs w:val="24"/>
          <w:lang w:val="el-GR" w:eastAsia="ja-JP"/>
        </w:rPr>
        <w:t>))).</w:t>
      </w:r>
    </w:p>
    <w:p w14:paraId="1DD16BFF" w14:textId="77777777" w:rsidR="005F6F00" w:rsidRPr="00165A4B" w:rsidRDefault="005F6F00" w:rsidP="00302B7B">
      <w:pPr>
        <w:numPr>
          <w:ilvl w:val="1"/>
          <w:numId w:val="29"/>
        </w:numPr>
        <w:jc w:val="both"/>
        <w:rPr>
          <w:rFonts w:asciiTheme="majorHAnsi" w:hAnsiTheme="majorHAnsi" w:cstheme="majorHAnsi"/>
          <w:sz w:val="24"/>
          <w:szCs w:val="24"/>
          <w:lang w:val="el-GR" w:eastAsia="ja-JP"/>
        </w:rPr>
      </w:pP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Αποτρέπει αποθήκευση ευαίσθητων/προσωπικών δεδομένων στο </w:t>
      </w:r>
      <w:r w:rsidRPr="00165A4B">
        <w:rPr>
          <w:rFonts w:asciiTheme="majorHAnsi" w:hAnsiTheme="majorHAnsi" w:cstheme="majorHAnsi"/>
          <w:sz w:val="24"/>
          <w:szCs w:val="24"/>
          <w:lang w:eastAsia="ja-JP"/>
        </w:rPr>
        <w:t>cache</w:t>
      </w: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του </w:t>
      </w:r>
      <w:r w:rsidRPr="00165A4B">
        <w:rPr>
          <w:rFonts w:asciiTheme="majorHAnsi" w:hAnsiTheme="majorHAnsi" w:cstheme="majorHAnsi"/>
          <w:sz w:val="24"/>
          <w:szCs w:val="24"/>
          <w:lang w:eastAsia="ja-JP"/>
        </w:rPr>
        <w:t>browser</w:t>
      </w: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 ή ενδιάμεσες </w:t>
      </w:r>
      <w:r w:rsidRPr="00165A4B">
        <w:rPr>
          <w:rFonts w:asciiTheme="majorHAnsi" w:hAnsiTheme="majorHAnsi" w:cstheme="majorHAnsi"/>
          <w:sz w:val="24"/>
          <w:szCs w:val="24"/>
          <w:lang w:eastAsia="ja-JP"/>
        </w:rPr>
        <w:t>cache</w:t>
      </w: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. </w:t>
      </w:r>
    </w:p>
    <w:p w14:paraId="46A9FB3F" w14:textId="77777777" w:rsidR="005F6F00" w:rsidRPr="00165A4B" w:rsidRDefault="005F6F00" w:rsidP="00302B7B">
      <w:pPr>
        <w:numPr>
          <w:ilvl w:val="1"/>
          <w:numId w:val="29"/>
        </w:numPr>
        <w:jc w:val="both"/>
        <w:rPr>
          <w:rFonts w:asciiTheme="majorHAnsi" w:hAnsiTheme="majorHAnsi" w:cstheme="majorHAnsi"/>
          <w:sz w:val="24"/>
          <w:szCs w:val="24"/>
          <w:lang w:val="el-GR" w:eastAsia="ja-JP"/>
        </w:rPr>
      </w:pP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lastRenderedPageBreak/>
        <w:t>Προστατεύει από το να μπει κάποιος με “</w:t>
      </w:r>
      <w:r w:rsidRPr="00165A4B">
        <w:rPr>
          <w:rFonts w:asciiTheme="majorHAnsi" w:hAnsiTheme="majorHAnsi" w:cstheme="majorHAnsi"/>
          <w:sz w:val="24"/>
          <w:szCs w:val="24"/>
          <w:lang w:eastAsia="ja-JP"/>
        </w:rPr>
        <w:t>back</w:t>
      </w: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” χωρίς </w:t>
      </w:r>
      <w:r w:rsidRPr="00165A4B">
        <w:rPr>
          <w:rFonts w:asciiTheme="majorHAnsi" w:hAnsiTheme="majorHAnsi" w:cstheme="majorHAnsi"/>
          <w:sz w:val="24"/>
          <w:szCs w:val="24"/>
          <w:lang w:eastAsia="ja-JP"/>
        </w:rPr>
        <w:t>logout</w:t>
      </w: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 xml:space="preserve">. </w:t>
      </w:r>
    </w:p>
    <w:p w14:paraId="27C201DB" w14:textId="504D75B8" w:rsidR="005F6F00" w:rsidRPr="00165A4B" w:rsidRDefault="005F6F00" w:rsidP="00302B7B">
      <w:pPr>
        <w:numPr>
          <w:ilvl w:val="1"/>
          <w:numId w:val="29"/>
        </w:numPr>
        <w:jc w:val="both"/>
        <w:rPr>
          <w:rFonts w:asciiTheme="majorHAnsi" w:hAnsiTheme="majorHAnsi" w:cstheme="majorHAnsi"/>
          <w:sz w:val="24"/>
          <w:szCs w:val="24"/>
          <w:lang w:val="el-GR" w:eastAsia="ja-JP"/>
        </w:rPr>
      </w:pPr>
      <w:r w:rsidRPr="00165A4B">
        <w:rPr>
          <w:rFonts w:asciiTheme="majorHAnsi" w:hAnsiTheme="majorHAnsi" w:cstheme="majorHAnsi"/>
          <w:sz w:val="24"/>
          <w:szCs w:val="24"/>
          <w:lang w:val="el-GR" w:eastAsia="ja-JP"/>
        </w:rPr>
        <w:t>Εναρμονίζεται με ασφαλείς πρακτικές.</w:t>
      </w:r>
    </w:p>
    <w:sectPr w:rsidR="005F6F00" w:rsidRPr="00165A4B" w:rsidSect="00BE1AA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55A588" w14:textId="77777777" w:rsidR="00F44479" w:rsidRDefault="00F44479" w:rsidP="009E28BB">
      <w:pPr>
        <w:spacing w:after="0" w:line="240" w:lineRule="auto"/>
      </w:pPr>
      <w:r>
        <w:separator/>
      </w:r>
    </w:p>
  </w:endnote>
  <w:endnote w:type="continuationSeparator" w:id="0">
    <w:p w14:paraId="728FE357" w14:textId="77777777" w:rsidR="00F44479" w:rsidRDefault="00F44479" w:rsidP="009E2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84F93E" w14:textId="77777777" w:rsidR="00F44479" w:rsidRDefault="00F44479" w:rsidP="009E28BB">
      <w:pPr>
        <w:spacing w:after="0" w:line="240" w:lineRule="auto"/>
      </w:pPr>
      <w:r>
        <w:separator/>
      </w:r>
    </w:p>
  </w:footnote>
  <w:footnote w:type="continuationSeparator" w:id="0">
    <w:p w14:paraId="55B2BBE7" w14:textId="77777777" w:rsidR="00F44479" w:rsidRDefault="00F44479" w:rsidP="009E2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BF571F"/>
    <w:multiLevelType w:val="hybridMultilevel"/>
    <w:tmpl w:val="166C9ABE"/>
    <w:lvl w:ilvl="0" w:tplc="A12C837E">
      <w:start w:val="2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047F271A"/>
    <w:multiLevelType w:val="multilevel"/>
    <w:tmpl w:val="7C4E3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AC42B8"/>
    <w:multiLevelType w:val="multilevel"/>
    <w:tmpl w:val="97F4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FA669C"/>
    <w:multiLevelType w:val="hybridMultilevel"/>
    <w:tmpl w:val="D0A49B18"/>
    <w:lvl w:ilvl="0" w:tplc="661484B0">
      <w:numFmt w:val="bullet"/>
      <w:lvlText w:val="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3" w15:restartNumberingAfterBreak="0">
    <w:nsid w:val="16526D34"/>
    <w:multiLevelType w:val="hybridMultilevel"/>
    <w:tmpl w:val="3AC89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4" w15:restartNumberingAfterBreak="0">
    <w:nsid w:val="182610D7"/>
    <w:multiLevelType w:val="hybridMultilevel"/>
    <w:tmpl w:val="0032FA06"/>
    <w:lvl w:ilvl="0" w:tplc="04090001">
      <w:start w:val="1"/>
      <w:numFmt w:val="bullet"/>
      <w:lvlText w:val=""/>
      <w:lvlJc w:val="left"/>
      <w:pPr>
        <w:ind w:left="660" w:hanging="440"/>
      </w:pPr>
      <w:rPr>
        <w:rFonts w:ascii="Symbol" w:hAnsi="Symbol" w:hint="default"/>
      </w:rPr>
    </w:lvl>
    <w:lvl w:ilvl="1" w:tplc="FFFFFFFF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5" w15:restartNumberingAfterBreak="0">
    <w:nsid w:val="1A804AFA"/>
    <w:multiLevelType w:val="hybridMultilevel"/>
    <w:tmpl w:val="3466BDE6"/>
    <w:lvl w:ilvl="0" w:tplc="04090001">
      <w:start w:val="1"/>
      <w:numFmt w:val="bullet"/>
      <w:lvlText w:val="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6" w15:restartNumberingAfterBreak="0">
    <w:nsid w:val="1F7634E3"/>
    <w:multiLevelType w:val="hybridMultilevel"/>
    <w:tmpl w:val="69D693AA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1F8322A8"/>
    <w:multiLevelType w:val="hybridMultilevel"/>
    <w:tmpl w:val="959C147E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2F243A80"/>
    <w:multiLevelType w:val="multilevel"/>
    <w:tmpl w:val="FB548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8553D3"/>
    <w:multiLevelType w:val="hybridMultilevel"/>
    <w:tmpl w:val="25466D1E"/>
    <w:lvl w:ilvl="0" w:tplc="C96A7874">
      <w:start w:val="2"/>
      <w:numFmt w:val="bullet"/>
      <w:lvlText w:val="-"/>
      <w:lvlJc w:val="left"/>
      <w:pPr>
        <w:ind w:left="580" w:hanging="360"/>
      </w:pPr>
      <w:rPr>
        <w:rFonts w:ascii="Cambria" w:eastAsiaTheme="minorEastAsia" w:hAnsi="Cambri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20" w15:restartNumberingAfterBreak="0">
    <w:nsid w:val="33E87779"/>
    <w:multiLevelType w:val="multilevel"/>
    <w:tmpl w:val="83C23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D0290"/>
    <w:multiLevelType w:val="hybridMultilevel"/>
    <w:tmpl w:val="4520360C"/>
    <w:lvl w:ilvl="0" w:tplc="C96A7874">
      <w:start w:val="4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4C0B7CB7"/>
    <w:multiLevelType w:val="hybridMultilevel"/>
    <w:tmpl w:val="A4109240"/>
    <w:lvl w:ilvl="0" w:tplc="04090001">
      <w:start w:val="1"/>
      <w:numFmt w:val="bullet"/>
      <w:lvlText w:val=""/>
      <w:lvlJc w:val="left"/>
      <w:pPr>
        <w:ind w:left="440" w:hanging="44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2A42221"/>
    <w:multiLevelType w:val="hybridMultilevel"/>
    <w:tmpl w:val="F2484FD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4" w15:restartNumberingAfterBreak="0">
    <w:nsid w:val="5EDC6255"/>
    <w:multiLevelType w:val="hybridMultilevel"/>
    <w:tmpl w:val="694CF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250363"/>
    <w:multiLevelType w:val="hybridMultilevel"/>
    <w:tmpl w:val="269209E4"/>
    <w:lvl w:ilvl="0" w:tplc="C96A787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6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8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6" w15:restartNumberingAfterBreak="0">
    <w:nsid w:val="624B2E1F"/>
    <w:multiLevelType w:val="multilevel"/>
    <w:tmpl w:val="1D90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4119A"/>
    <w:multiLevelType w:val="hybridMultilevel"/>
    <w:tmpl w:val="EEAE3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8114B2"/>
    <w:multiLevelType w:val="multilevel"/>
    <w:tmpl w:val="5F9668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012C69"/>
    <w:multiLevelType w:val="hybridMultilevel"/>
    <w:tmpl w:val="819EF306"/>
    <w:lvl w:ilvl="0" w:tplc="C96A7874">
      <w:start w:val="2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69BE7753"/>
    <w:multiLevelType w:val="hybridMultilevel"/>
    <w:tmpl w:val="4C1C374C"/>
    <w:lvl w:ilvl="0" w:tplc="A5A8C036">
      <w:start w:val="2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8A93E99"/>
    <w:multiLevelType w:val="hybridMultilevel"/>
    <w:tmpl w:val="E7A8DE28"/>
    <w:lvl w:ilvl="0" w:tplc="0C06B860">
      <w:start w:val="2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2" w15:restartNumberingAfterBreak="0">
    <w:nsid w:val="78FD55CA"/>
    <w:multiLevelType w:val="multilevel"/>
    <w:tmpl w:val="FC6E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0566BB"/>
    <w:multiLevelType w:val="multilevel"/>
    <w:tmpl w:val="B9BA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3430688">
    <w:abstractNumId w:val="8"/>
  </w:num>
  <w:num w:numId="2" w16cid:durableId="368339297">
    <w:abstractNumId w:val="6"/>
  </w:num>
  <w:num w:numId="3" w16cid:durableId="590160677">
    <w:abstractNumId w:val="5"/>
  </w:num>
  <w:num w:numId="4" w16cid:durableId="442042254">
    <w:abstractNumId w:val="4"/>
  </w:num>
  <w:num w:numId="5" w16cid:durableId="799811417">
    <w:abstractNumId w:val="7"/>
  </w:num>
  <w:num w:numId="6" w16cid:durableId="1245870455">
    <w:abstractNumId w:val="3"/>
  </w:num>
  <w:num w:numId="7" w16cid:durableId="1992637929">
    <w:abstractNumId w:val="2"/>
  </w:num>
  <w:num w:numId="8" w16cid:durableId="871914626">
    <w:abstractNumId w:val="1"/>
  </w:num>
  <w:num w:numId="9" w16cid:durableId="648676794">
    <w:abstractNumId w:val="0"/>
  </w:num>
  <w:num w:numId="10" w16cid:durableId="1726100129">
    <w:abstractNumId w:val="15"/>
  </w:num>
  <w:num w:numId="11" w16cid:durableId="1948006618">
    <w:abstractNumId w:val="12"/>
  </w:num>
  <w:num w:numId="12" w16cid:durableId="809785913">
    <w:abstractNumId w:val="14"/>
  </w:num>
  <w:num w:numId="13" w16cid:durableId="1837308430">
    <w:abstractNumId w:val="22"/>
  </w:num>
  <w:num w:numId="14" w16cid:durableId="2105490130">
    <w:abstractNumId w:val="9"/>
  </w:num>
  <w:num w:numId="15" w16cid:durableId="282999855">
    <w:abstractNumId w:val="16"/>
  </w:num>
  <w:num w:numId="16" w16cid:durableId="757867866">
    <w:abstractNumId w:val="17"/>
  </w:num>
  <w:num w:numId="17" w16cid:durableId="1910651712">
    <w:abstractNumId w:val="32"/>
  </w:num>
  <w:num w:numId="18" w16cid:durableId="136655351">
    <w:abstractNumId w:val="20"/>
  </w:num>
  <w:num w:numId="19" w16cid:durableId="1460567541">
    <w:abstractNumId w:val="31"/>
  </w:num>
  <w:num w:numId="20" w16cid:durableId="483354088">
    <w:abstractNumId w:val="30"/>
  </w:num>
  <w:num w:numId="21" w16cid:durableId="1021207314">
    <w:abstractNumId w:val="29"/>
  </w:num>
  <w:num w:numId="22" w16cid:durableId="669063875">
    <w:abstractNumId w:val="23"/>
  </w:num>
  <w:num w:numId="23" w16cid:durableId="722407083">
    <w:abstractNumId w:val="24"/>
  </w:num>
  <w:num w:numId="24" w16cid:durableId="1926910732">
    <w:abstractNumId w:val="19"/>
  </w:num>
  <w:num w:numId="25" w16cid:durableId="1983919243">
    <w:abstractNumId w:val="27"/>
  </w:num>
  <w:num w:numId="26" w16cid:durableId="2019849349">
    <w:abstractNumId w:val="10"/>
  </w:num>
  <w:num w:numId="27" w16cid:durableId="1970430958">
    <w:abstractNumId w:val="25"/>
  </w:num>
  <w:num w:numId="28" w16cid:durableId="1135833920">
    <w:abstractNumId w:val="13"/>
  </w:num>
  <w:num w:numId="29" w16cid:durableId="65416204">
    <w:abstractNumId w:val="28"/>
  </w:num>
  <w:num w:numId="30" w16cid:durableId="140195885">
    <w:abstractNumId w:val="33"/>
  </w:num>
  <w:num w:numId="31" w16cid:durableId="2012440789">
    <w:abstractNumId w:val="26"/>
  </w:num>
  <w:num w:numId="32" w16cid:durableId="297105228">
    <w:abstractNumId w:val="11"/>
  </w:num>
  <w:num w:numId="33" w16cid:durableId="1874034667">
    <w:abstractNumId w:val="18"/>
  </w:num>
  <w:num w:numId="34" w16cid:durableId="6115902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037"/>
    <w:rsid w:val="00034616"/>
    <w:rsid w:val="00044BD7"/>
    <w:rsid w:val="00047996"/>
    <w:rsid w:val="0006063C"/>
    <w:rsid w:val="000A7ABE"/>
    <w:rsid w:val="0012115B"/>
    <w:rsid w:val="0015074B"/>
    <w:rsid w:val="00165A4B"/>
    <w:rsid w:val="00196DE6"/>
    <w:rsid w:val="0029639D"/>
    <w:rsid w:val="00302B7B"/>
    <w:rsid w:val="00326F90"/>
    <w:rsid w:val="00385D57"/>
    <w:rsid w:val="00394D25"/>
    <w:rsid w:val="003B47C9"/>
    <w:rsid w:val="003F00B9"/>
    <w:rsid w:val="00480091"/>
    <w:rsid w:val="004841C2"/>
    <w:rsid w:val="004A613B"/>
    <w:rsid w:val="004E1631"/>
    <w:rsid w:val="004E1A6F"/>
    <w:rsid w:val="004E5F41"/>
    <w:rsid w:val="00506A21"/>
    <w:rsid w:val="005949A7"/>
    <w:rsid w:val="005F6F00"/>
    <w:rsid w:val="0068621D"/>
    <w:rsid w:val="006F0E58"/>
    <w:rsid w:val="007B2F60"/>
    <w:rsid w:val="007C04A8"/>
    <w:rsid w:val="007F1C43"/>
    <w:rsid w:val="00897BCF"/>
    <w:rsid w:val="008A7EFA"/>
    <w:rsid w:val="008B019E"/>
    <w:rsid w:val="008C2A80"/>
    <w:rsid w:val="008F40C7"/>
    <w:rsid w:val="009115B8"/>
    <w:rsid w:val="00930AA1"/>
    <w:rsid w:val="009512A7"/>
    <w:rsid w:val="00985AAC"/>
    <w:rsid w:val="009B56B9"/>
    <w:rsid w:val="009C7574"/>
    <w:rsid w:val="009D7F31"/>
    <w:rsid w:val="009E28BB"/>
    <w:rsid w:val="00A3328C"/>
    <w:rsid w:val="00AA1D8D"/>
    <w:rsid w:val="00AB0D9B"/>
    <w:rsid w:val="00AB4F80"/>
    <w:rsid w:val="00B2546D"/>
    <w:rsid w:val="00B32E49"/>
    <w:rsid w:val="00B42731"/>
    <w:rsid w:val="00B47730"/>
    <w:rsid w:val="00B51F3C"/>
    <w:rsid w:val="00BA59DF"/>
    <w:rsid w:val="00BE1AAD"/>
    <w:rsid w:val="00C06684"/>
    <w:rsid w:val="00C11656"/>
    <w:rsid w:val="00C64226"/>
    <w:rsid w:val="00CB0664"/>
    <w:rsid w:val="00D15837"/>
    <w:rsid w:val="00D75CD8"/>
    <w:rsid w:val="00E57CBD"/>
    <w:rsid w:val="00E721CE"/>
    <w:rsid w:val="00EB2ED0"/>
    <w:rsid w:val="00ED06B8"/>
    <w:rsid w:val="00ED2242"/>
    <w:rsid w:val="00F409D6"/>
    <w:rsid w:val="00F44479"/>
    <w:rsid w:val="00F45845"/>
    <w:rsid w:val="00F71F1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5A846685"/>
  <w14:defaultImageDpi w14:val="300"/>
  <w15:docId w15:val="{16B1F5A9-C82F-4091-9E39-4C2DD8EE0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B2F60"/>
    <w:rPr>
      <w:rFonts w:ascii="Times New Roman" w:hAnsi="Times New Roman" w:cs="Times New Roman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E28BB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E28BB"/>
  </w:style>
  <w:style w:type="character" w:styleId="EndnoteReference">
    <w:name w:val="endnote reference"/>
    <w:basedOn w:val="DefaultParagraphFont"/>
    <w:uiPriority w:val="99"/>
    <w:semiHidden/>
    <w:unhideWhenUsed/>
    <w:rsid w:val="009E28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9</Pages>
  <Words>1552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Emmanouela Xenou</cp:lastModifiedBy>
  <cp:revision>46</cp:revision>
  <dcterms:created xsi:type="dcterms:W3CDTF">2013-12-23T23:15:00Z</dcterms:created>
  <dcterms:modified xsi:type="dcterms:W3CDTF">2025-09-19T19:39:00Z</dcterms:modified>
  <cp:category/>
</cp:coreProperties>
</file>